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Allied</w:t>
      </w:r>
      <w:r>
        <w:rPr>
          <w:spacing w:val="1"/>
        </w:rPr>
        <w:t xml:space="preserve"> </w:t>
      </w:r>
      <w:r>
        <w:t xml:space="preserve">Packaging </w:t>
      </w:r>
      <w:r>
        <w:rPr>
          <w:lang w:val="en-US"/>
        </w:rPr>
        <w:t>Documentation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Portal:</w:t>
      </w:r>
    </w:p>
    <w:p>
      <w:pPr>
        <w:pStyle w:val="6"/>
        <w:spacing w:line="240" w:lineRule="auto"/>
        <w:ind w:left="0" w:firstLine="0"/>
        <w:rPr>
          <w:b/>
          <w:sz w:val="28"/>
        </w:rPr>
      </w:pPr>
    </w:p>
    <w:p>
      <w:pPr>
        <w:pStyle w:val="6"/>
        <w:spacing w:before="3" w:line="240" w:lineRule="auto"/>
        <w:ind w:left="0" w:firstLine="0"/>
        <w:rPr>
          <w:b/>
          <w:sz w:val="36"/>
        </w:rPr>
      </w:pPr>
    </w:p>
    <w:p>
      <w:pPr>
        <w:pStyle w:val="6"/>
        <w:spacing w:line="276" w:lineRule="auto"/>
        <w:ind w:left="100" w:right="148" w:firstLine="0"/>
      </w:pPr>
      <w:r>
        <w:t>Our project is related to machines which are used for packaging purpose. we have</w:t>
      </w:r>
      <w:r>
        <w:rPr>
          <w:spacing w:val="1"/>
        </w:rPr>
        <w:t xml:space="preserve"> </w:t>
      </w:r>
      <w:r>
        <w:t>develop our</w:t>
      </w:r>
      <w:r>
        <w:rPr>
          <w:spacing w:val="1"/>
        </w:rPr>
        <w:t xml:space="preserve"> </w:t>
      </w:r>
      <w:r>
        <w:t>solution portal</w:t>
      </w:r>
      <w:r>
        <w:rPr>
          <w:spacing w:val="1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multiple modules</w:t>
      </w:r>
      <w:r>
        <w:rPr>
          <w:spacing w:val="1"/>
        </w:rPr>
        <w:t xml:space="preserve"> </w:t>
      </w:r>
      <w:r>
        <w:t>regarding</w:t>
      </w:r>
      <w:r>
        <w:rPr>
          <w:spacing w:val="3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users,</w:t>
      </w:r>
      <w:r>
        <w:rPr>
          <w:spacing w:val="-5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etc.</w:t>
      </w:r>
    </w:p>
    <w:p>
      <w:pPr>
        <w:pStyle w:val="6"/>
        <w:spacing w:before="196" w:line="276" w:lineRule="auto"/>
        <w:ind w:left="100" w:right="400" w:firstLine="0"/>
      </w:pPr>
      <w:r>
        <w:t>This</w:t>
      </w:r>
      <w:r>
        <w:rPr>
          <w:spacing w:val="1"/>
        </w:rPr>
        <w:t xml:space="preserve"> </w:t>
      </w:r>
      <w:r>
        <w:rPr>
          <w:spacing w:val="1"/>
          <w:lang w:val="en-US"/>
        </w:rPr>
        <w:t>documentation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configurations</w:t>
      </w:r>
      <w:r>
        <w:rPr>
          <w:spacing w:val="4"/>
        </w:rPr>
        <w:t xml:space="preserve"> </w:t>
      </w:r>
      <w:r>
        <w:t>&amp;</w:t>
      </w:r>
      <w:r>
        <w:rPr>
          <w:spacing w:val="-5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module.</w:t>
      </w:r>
      <w:r>
        <w:commentReference w:id="0"/>
      </w:r>
    </w:p>
    <w:p>
      <w:pPr>
        <w:pStyle w:val="6"/>
        <w:spacing w:line="240" w:lineRule="auto"/>
        <w:ind w:left="0" w:firstLine="0"/>
      </w:pPr>
    </w:p>
    <w:p>
      <w:pPr>
        <w:pStyle w:val="6"/>
        <w:spacing w:line="240" w:lineRule="auto"/>
        <w:ind w:left="0" w:firstLine="0"/>
      </w:pPr>
    </w:p>
    <w:p>
      <w:pPr>
        <w:pStyle w:val="2"/>
        <w:spacing w:before="147"/>
        <w:rPr>
          <w:u w:val="none"/>
        </w:rPr>
      </w:pPr>
      <w:r>
        <w:rPr>
          <w:u w:val="thick"/>
        </w:rPr>
        <w:t>There</w:t>
      </w:r>
      <w:r>
        <w:rPr>
          <w:spacing w:val="-6"/>
          <w:u w:val="thick"/>
        </w:rPr>
        <w:t xml:space="preserve"> </w:t>
      </w:r>
      <w:r>
        <w:rPr>
          <w:u w:val="thick"/>
        </w:rPr>
        <w:t>are</w:t>
      </w:r>
      <w:r>
        <w:rPr>
          <w:spacing w:val="-6"/>
          <w:u w:val="thick"/>
        </w:rPr>
        <w:t xml:space="preserve"> </w:t>
      </w:r>
      <w:r>
        <w:rPr>
          <w:u w:val="thick"/>
        </w:rPr>
        <w:t>total</w:t>
      </w:r>
      <w:r>
        <w:rPr>
          <w:spacing w:val="-6"/>
          <w:u w:val="thick"/>
        </w:rPr>
        <w:t xml:space="preserve"> </w:t>
      </w:r>
      <w:r>
        <w:rPr>
          <w:u w:val="thick"/>
        </w:rPr>
        <w:t>10</w:t>
      </w:r>
      <w:r>
        <w:rPr>
          <w:spacing w:val="-5"/>
          <w:u w:val="thick"/>
        </w:rPr>
        <w:t xml:space="preserve"> </w:t>
      </w:r>
      <w:r>
        <w:rPr>
          <w:u w:val="thick"/>
        </w:rPr>
        <w:t>modules:</w:t>
      </w:r>
    </w:p>
    <w:p>
      <w:pPr>
        <w:pStyle w:val="6"/>
        <w:spacing w:line="240" w:lineRule="auto"/>
        <w:ind w:left="0" w:firstLine="0"/>
        <w:rPr>
          <w:b/>
          <w:sz w:val="16"/>
        </w:rPr>
      </w:pPr>
    </w:p>
    <w:p>
      <w:pPr>
        <w:pStyle w:val="10"/>
        <w:numPr>
          <w:ilvl w:val="0"/>
          <w:numId w:val="1"/>
        </w:numPr>
        <w:tabs>
          <w:tab w:val="left" w:pos="393"/>
        </w:tabs>
        <w:spacing w:before="51" w:after="0" w:line="276" w:lineRule="auto"/>
        <w:ind w:left="100" w:right="118" w:firstLine="0"/>
        <w:jc w:val="left"/>
        <w:rPr>
          <w:sz w:val="24"/>
        </w:rPr>
      </w:pPr>
      <w:r>
        <w:rPr>
          <w:b/>
          <w:sz w:val="24"/>
        </w:rPr>
        <w:t>Company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Company 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4"/>
          <w:sz w:val="24"/>
        </w:rPr>
        <w:t xml:space="preserve"> </w:t>
      </w:r>
      <w:r>
        <w:rPr>
          <w:sz w:val="24"/>
        </w:rPr>
        <w:t>are providing</w:t>
      </w:r>
      <w:r>
        <w:rPr>
          <w:spacing w:val="3"/>
          <w:sz w:val="24"/>
        </w:rPr>
        <w:t xml:space="preserve"> </w:t>
      </w:r>
      <w:r>
        <w:rPr>
          <w:sz w:val="24"/>
        </w:rPr>
        <w:t>machines.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module contain</w:t>
      </w:r>
      <w:r>
        <w:rPr>
          <w:spacing w:val="-5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company,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facility.</w:t>
      </w:r>
    </w:p>
    <w:p>
      <w:pPr>
        <w:pStyle w:val="10"/>
        <w:numPr>
          <w:ilvl w:val="0"/>
          <w:numId w:val="1"/>
        </w:numPr>
        <w:tabs>
          <w:tab w:val="left" w:pos="393"/>
        </w:tabs>
        <w:spacing w:before="198" w:after="0" w:line="276" w:lineRule="auto"/>
        <w:ind w:left="100" w:right="497" w:firstLine="0"/>
        <w:jc w:val="left"/>
        <w:rPr>
          <w:sz w:val="24"/>
        </w:rPr>
      </w:pPr>
      <w:r>
        <w:rPr>
          <w:b/>
          <w:sz w:val="24"/>
        </w:rPr>
        <w:t>Allied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He/She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user created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level,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 access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more</w:t>
      </w:r>
      <w:r>
        <w:rPr>
          <w:spacing w:val="2"/>
          <w:sz w:val="24"/>
        </w:rPr>
        <w:t xml:space="preserve"> </w:t>
      </w:r>
      <w:r>
        <w:rPr>
          <w:sz w:val="24"/>
        </w:rPr>
        <w:t>company.</w:t>
      </w:r>
    </w:p>
    <w:p>
      <w:pPr>
        <w:pStyle w:val="10"/>
        <w:numPr>
          <w:ilvl w:val="0"/>
          <w:numId w:val="1"/>
        </w:numPr>
        <w:tabs>
          <w:tab w:val="left" w:pos="393"/>
        </w:tabs>
        <w:spacing w:before="197" w:after="0" w:line="240" w:lineRule="auto"/>
        <w:ind w:left="392" w:right="0" w:hanging="293"/>
        <w:jc w:val="left"/>
        <w:rPr>
          <w:sz w:val="24"/>
        </w:rPr>
      </w:pPr>
      <w:r>
        <w:rPr>
          <w:b/>
          <w:sz w:val="24"/>
        </w:rPr>
        <w:t>Users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He/She</w:t>
      </w:r>
      <w:r>
        <w:rPr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single</w:t>
      </w:r>
      <w:r>
        <w:rPr>
          <w:spacing w:val="3"/>
          <w:sz w:val="24"/>
        </w:rPr>
        <w:t xml:space="preserve"> </w:t>
      </w:r>
      <w:r>
        <w:rPr>
          <w:sz w:val="24"/>
        </w:rPr>
        <w:t>company.</w:t>
      </w:r>
    </w:p>
    <w:p>
      <w:pPr>
        <w:pStyle w:val="6"/>
        <w:spacing w:before="10" w:line="240" w:lineRule="auto"/>
        <w:ind w:left="0" w:firstLine="0"/>
        <w:rPr>
          <w:sz w:val="19"/>
        </w:rPr>
      </w:pPr>
    </w:p>
    <w:p>
      <w:pPr>
        <w:pStyle w:val="10"/>
        <w:numPr>
          <w:ilvl w:val="0"/>
          <w:numId w:val="1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sz w:val="24"/>
        </w:rPr>
      </w:pPr>
      <w:r>
        <w:rPr>
          <w:b/>
          <w:sz w:val="24"/>
        </w:rPr>
        <w:t>Facility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Facility</w:t>
      </w:r>
      <w:r>
        <w:rPr>
          <w:spacing w:val="2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4"/>
          <w:sz w:val="24"/>
        </w:rPr>
        <w:t xml:space="preserve"> </w:t>
      </w:r>
      <w:r>
        <w:rPr>
          <w:sz w:val="24"/>
        </w:rPr>
        <w:t>wise different</w:t>
      </w:r>
      <w:r>
        <w:rPr>
          <w:spacing w:val="4"/>
          <w:sz w:val="24"/>
        </w:rPr>
        <w:t xml:space="preserve"> </w:t>
      </w:r>
      <w:r>
        <w:rPr>
          <w:sz w:val="24"/>
        </w:rPr>
        <w:t>branches</w:t>
      </w:r>
      <w:r>
        <w:rPr>
          <w:spacing w:val="-1"/>
          <w:sz w:val="24"/>
        </w:rPr>
        <w:t xml:space="preserve"> </w:t>
      </w:r>
      <w:r>
        <w:rPr>
          <w:sz w:val="24"/>
        </w:rPr>
        <w:t>of main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  <w:r>
        <w:commentReference w:id="1"/>
      </w:r>
    </w:p>
    <w:p>
      <w:pPr>
        <w:pStyle w:val="10"/>
        <w:numPr>
          <w:ilvl w:val="1"/>
          <w:numId w:val="1"/>
        </w:numPr>
        <w:tabs>
          <w:tab w:val="left" w:pos="819"/>
          <w:tab w:val="left" w:pos="820"/>
        </w:tabs>
        <w:spacing w:before="198" w:after="0" w:line="240" w:lineRule="auto"/>
        <w:ind w:left="820" w:right="0" w:hanging="360"/>
        <w:jc w:val="left"/>
        <w:rPr>
          <w:sz w:val="24"/>
        </w:rPr>
      </w:pPr>
      <w:r>
        <w:rPr>
          <w:b/>
          <w:sz w:val="24"/>
        </w:rPr>
        <w:t>Facility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It contain</w:t>
      </w:r>
      <w:r>
        <w:rPr>
          <w:spacing w:val="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facility.</w:t>
      </w:r>
    </w:p>
    <w:p>
      <w:pPr>
        <w:pStyle w:val="10"/>
        <w:numPr>
          <w:ilvl w:val="1"/>
          <w:numId w:val="1"/>
        </w:numPr>
        <w:tabs>
          <w:tab w:val="left" w:pos="819"/>
          <w:tab w:val="left" w:pos="820"/>
        </w:tabs>
        <w:spacing w:before="159" w:after="0" w:line="360" w:lineRule="auto"/>
        <w:ind w:left="820" w:right="318" w:hanging="360"/>
        <w:jc w:val="left"/>
        <w:rPr>
          <w:sz w:val="24"/>
        </w:rPr>
      </w:pPr>
      <w:r>
        <w:rPr>
          <w:b/>
          <w:sz w:val="24"/>
        </w:rPr>
        <w:t>Shift 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shift.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shift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1"/>
          <w:sz w:val="24"/>
        </w:rPr>
        <w:t xml:space="preserve"> </w:t>
      </w:r>
      <w:r>
        <w:rPr>
          <w:sz w:val="24"/>
        </w:rPr>
        <w:t>configuration.</w:t>
      </w:r>
    </w:p>
    <w:p>
      <w:pPr>
        <w:pStyle w:val="10"/>
        <w:numPr>
          <w:ilvl w:val="1"/>
          <w:numId w:val="1"/>
        </w:numPr>
        <w:tabs>
          <w:tab w:val="left" w:pos="819"/>
          <w:tab w:val="left" w:pos="820"/>
        </w:tabs>
        <w:spacing w:before="0" w:after="0" w:line="360" w:lineRule="auto"/>
        <w:ind w:left="820" w:right="179" w:hanging="360"/>
        <w:jc w:val="left"/>
        <w:rPr>
          <w:sz w:val="24"/>
        </w:rPr>
      </w:pPr>
      <w:r>
        <w:rPr>
          <w:b/>
          <w:sz w:val="24"/>
        </w:rPr>
        <w:t>Facility Off Time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have to</w:t>
      </w:r>
      <w:r>
        <w:rPr>
          <w:spacing w:val="4"/>
          <w:sz w:val="24"/>
        </w:rPr>
        <w:t xml:space="preserve"> </w:t>
      </w:r>
      <w:r>
        <w:rPr>
          <w:sz w:val="24"/>
        </w:rPr>
        <w:t>provide</w:t>
      </w:r>
      <w:r>
        <w:rPr>
          <w:spacing w:val="3"/>
          <w:sz w:val="24"/>
        </w:rPr>
        <w:t xml:space="preserve"> </w:t>
      </w:r>
      <w:r>
        <w:rPr>
          <w:sz w:val="24"/>
        </w:rPr>
        <w:t>sometime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 </w:t>
      </w:r>
      <w:r>
        <w:rPr>
          <w:sz w:val="24"/>
          <w:lang w:val="en-US"/>
        </w:rPr>
        <w:t>maintenance</w:t>
      </w:r>
      <w:r>
        <w:rPr>
          <w:sz w:val="24"/>
        </w:rPr>
        <w:t xml:space="preserve"> of machine.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sz w:val="24"/>
        </w:rPr>
        <w:t>facility</w:t>
      </w:r>
      <w:r>
        <w:rPr>
          <w:spacing w:val="1"/>
          <w:sz w:val="24"/>
        </w:rPr>
        <w:t xml:space="preserve"> </w:t>
      </w:r>
      <w:r>
        <w:rPr>
          <w:sz w:val="24"/>
        </w:rPr>
        <w:t>off</w:t>
      </w:r>
      <w:r>
        <w:rPr>
          <w:spacing w:val="3"/>
          <w:sz w:val="24"/>
        </w:rPr>
        <w:t xml:space="preserve"> </w:t>
      </w:r>
      <w:r>
        <w:rPr>
          <w:sz w:val="24"/>
        </w:rPr>
        <w:t>time.</w:t>
      </w:r>
    </w:p>
    <w:p>
      <w:pPr>
        <w:pStyle w:val="10"/>
        <w:numPr>
          <w:ilvl w:val="0"/>
          <w:numId w:val="1"/>
        </w:numPr>
        <w:tabs>
          <w:tab w:val="left" w:pos="399"/>
        </w:tabs>
        <w:spacing w:before="0" w:after="0" w:line="240" w:lineRule="auto"/>
        <w:ind w:left="398" w:right="0" w:hanging="299"/>
        <w:jc w:val="left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machine use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wrap</w:t>
      </w:r>
      <w:r>
        <w:rPr>
          <w:spacing w:val="3"/>
          <w:sz w:val="24"/>
        </w:rPr>
        <w:t xml:space="preserve"> </w:t>
      </w:r>
      <w:r>
        <w:rPr>
          <w:sz w:val="24"/>
        </w:rPr>
        <w:t>product.</w:t>
      </w:r>
      <w:r>
        <w:commentReference w:id="2"/>
      </w:r>
    </w:p>
    <w:p>
      <w:pPr>
        <w:pStyle w:val="6"/>
        <w:spacing w:before="8" w:line="240" w:lineRule="auto"/>
        <w:ind w:left="0" w:firstLine="0"/>
        <w:rPr>
          <w:sz w:val="19"/>
        </w:rPr>
      </w:pPr>
    </w:p>
    <w:p>
      <w:pPr>
        <w:pStyle w:val="10"/>
        <w:numPr>
          <w:ilvl w:val="1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b/>
          <w:sz w:val="24"/>
        </w:rPr>
        <w:t xml:space="preserve">Machine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It contain</w:t>
      </w:r>
      <w:r>
        <w:rPr>
          <w:spacing w:val="3"/>
          <w:sz w:val="24"/>
        </w:rPr>
        <w:t xml:space="preserve"> </w:t>
      </w:r>
      <w:r>
        <w:rPr>
          <w:sz w:val="24"/>
        </w:rPr>
        <w:t>details of</w:t>
      </w:r>
      <w:r>
        <w:rPr>
          <w:spacing w:val="3"/>
          <w:sz w:val="24"/>
        </w:rPr>
        <w:t xml:space="preserve"> </w:t>
      </w:r>
      <w:r>
        <w:rPr>
          <w:sz w:val="24"/>
        </w:rPr>
        <w:t>machine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name, id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>
      <w:pPr>
        <w:pStyle w:val="10"/>
        <w:numPr>
          <w:ilvl w:val="1"/>
          <w:numId w:val="1"/>
        </w:numPr>
        <w:tabs>
          <w:tab w:val="left" w:pos="819"/>
          <w:tab w:val="left" w:pos="820"/>
        </w:tabs>
        <w:spacing w:before="159" w:after="0" w:line="360" w:lineRule="auto"/>
        <w:ind w:left="820" w:right="117" w:hanging="360"/>
        <w:jc w:val="left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: It contain</w:t>
      </w:r>
      <w:r>
        <w:rPr>
          <w:spacing w:val="4"/>
          <w:sz w:val="24"/>
        </w:rPr>
        <w:t xml:space="preserve"> </w:t>
      </w:r>
      <w:r>
        <w:rPr>
          <w:sz w:val="24"/>
        </w:rPr>
        <w:t>some configuration</w:t>
      </w:r>
      <w:r>
        <w:rPr>
          <w:spacing w:val="4"/>
          <w:sz w:val="24"/>
        </w:rPr>
        <w:t xml:space="preserve"> </w:t>
      </w:r>
      <w:r>
        <w:rPr>
          <w:sz w:val="24"/>
        </w:rPr>
        <w:t>related things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target</w:t>
      </w:r>
      <w:r>
        <w:rPr>
          <w:spacing w:val="-51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limit.</w:t>
      </w:r>
    </w:p>
    <w:p>
      <w:pPr>
        <w:pStyle w:val="10"/>
        <w:numPr>
          <w:ilvl w:val="0"/>
          <w:numId w:val="1"/>
        </w:numPr>
        <w:tabs>
          <w:tab w:val="left" w:pos="393"/>
        </w:tabs>
        <w:spacing w:before="1" w:after="0" w:line="240" w:lineRule="auto"/>
        <w:ind w:left="392" w:right="0" w:hanging="293"/>
        <w:jc w:val="left"/>
        <w:rPr>
          <w:sz w:val="24"/>
        </w:rPr>
      </w:pPr>
      <w:r>
        <w:rPr>
          <w:b/>
          <w:sz w:val="24"/>
        </w:rPr>
        <w:t>Recipe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Recipe</w:t>
      </w:r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wrapping of</w:t>
      </w:r>
      <w:r>
        <w:rPr>
          <w:spacing w:val="3"/>
          <w:sz w:val="24"/>
        </w:rPr>
        <w:t xml:space="preserve"> </w:t>
      </w:r>
      <w:r>
        <w:rPr>
          <w:sz w:val="24"/>
        </w:rPr>
        <w:t>plastic</w:t>
      </w:r>
      <w:r>
        <w:rPr>
          <w:spacing w:val="-1"/>
          <w:sz w:val="24"/>
        </w:rPr>
        <w:t xml:space="preserve"> </w:t>
      </w:r>
      <w:r>
        <w:rPr>
          <w:sz w:val="24"/>
        </w:rPr>
        <w:t>is done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packaging.</w:t>
      </w:r>
      <w:r>
        <w:commentReference w:id="3"/>
      </w:r>
    </w:p>
    <w:p>
      <w:pPr>
        <w:pStyle w:val="6"/>
        <w:spacing w:before="8" w:line="240" w:lineRule="auto"/>
        <w:ind w:left="0" w:firstLine="0"/>
        <w:rPr>
          <w:sz w:val="19"/>
        </w:rPr>
      </w:pPr>
    </w:p>
    <w:p>
      <w:pPr>
        <w:pStyle w:val="10"/>
        <w:numPr>
          <w:ilvl w:val="1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b/>
          <w:sz w:val="24"/>
        </w:rPr>
        <w:t>Recipe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3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recipe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sz w:val="24"/>
        </w:rPr>
        <w:t>name,</w:t>
      </w:r>
      <w:r>
        <w:rPr>
          <w:spacing w:val="2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>
      <w:pPr>
        <w:spacing w:after="0" w:line="240" w:lineRule="auto"/>
        <w:jc w:val="left"/>
        <w:rPr>
          <w:sz w:val="24"/>
        </w:rPr>
        <w:sectPr>
          <w:footerReference r:id="rId7" w:type="default"/>
          <w:type w:val="continuous"/>
          <w:pgSz w:w="12240" w:h="15840"/>
          <w:pgMar w:top="1420" w:right="1700" w:bottom="1720" w:left="1700" w:header="720" w:footer="1535" w:gutter="0"/>
          <w:pgNumType w:start="1"/>
          <w:cols w:space="720" w:num="1"/>
        </w:sectPr>
      </w:pPr>
    </w:p>
    <w:p>
      <w:pPr>
        <w:pStyle w:val="10"/>
        <w:numPr>
          <w:ilvl w:val="1"/>
          <w:numId w:val="1"/>
        </w:numPr>
        <w:tabs>
          <w:tab w:val="left" w:pos="819"/>
          <w:tab w:val="left" w:pos="820"/>
        </w:tabs>
        <w:spacing w:before="78" w:after="0" w:line="360" w:lineRule="auto"/>
        <w:ind w:left="820" w:right="318" w:hanging="360"/>
        <w:jc w:val="left"/>
        <w:rPr>
          <w:sz w:val="24"/>
        </w:rPr>
      </w:pPr>
      <w:r>
        <w:rPr>
          <w:b/>
          <w:sz w:val="24"/>
        </w:rPr>
        <w:t>Recipe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: It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4"/>
          <w:sz w:val="24"/>
        </w:rPr>
        <w:t xml:space="preserve"> </w:t>
      </w:r>
      <w:r>
        <w:rPr>
          <w:sz w:val="24"/>
        </w:rPr>
        <w:t>some configuration</w:t>
      </w:r>
      <w:r>
        <w:rPr>
          <w:spacing w:val="4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things with</w:t>
      </w:r>
      <w:r>
        <w:rPr>
          <w:spacing w:val="4"/>
          <w:sz w:val="24"/>
        </w:rPr>
        <w:t xml:space="preserve"> </w:t>
      </w:r>
      <w:r>
        <w:rPr>
          <w:sz w:val="24"/>
        </w:rPr>
        <w:t>target</w:t>
      </w:r>
      <w:r>
        <w:rPr>
          <w:spacing w:val="-51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limit.</w:t>
      </w:r>
    </w:p>
    <w:p>
      <w:pPr>
        <w:pStyle w:val="10"/>
        <w:numPr>
          <w:ilvl w:val="0"/>
          <w:numId w:val="1"/>
        </w:numPr>
        <w:tabs>
          <w:tab w:val="left" w:pos="393"/>
        </w:tabs>
        <w:spacing w:before="0" w:after="0" w:line="240" w:lineRule="auto"/>
        <w:ind w:left="392" w:right="0" w:hanging="293"/>
        <w:jc w:val="left"/>
        <w:rPr>
          <w:sz w:val="24"/>
        </w:rPr>
      </w:pPr>
      <w:r>
        <w:rPr>
          <w:b/>
          <w:sz w:val="24"/>
        </w:rPr>
        <w:t>Film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Film means</w:t>
      </w:r>
      <w:r>
        <w:rPr>
          <w:spacing w:val="2"/>
          <w:sz w:val="24"/>
        </w:rPr>
        <w:t xml:space="preserve"> </w:t>
      </w:r>
      <w:r>
        <w:rPr>
          <w:sz w:val="24"/>
        </w:rPr>
        <w:t>plastic which we are</w:t>
      </w:r>
      <w:r>
        <w:rPr>
          <w:spacing w:val="-1"/>
          <w:sz w:val="24"/>
        </w:rPr>
        <w:t xml:space="preserve"> </w:t>
      </w:r>
      <w:r>
        <w:rPr>
          <w:sz w:val="24"/>
        </w:rPr>
        <w:t>using for wrapping.</w:t>
      </w:r>
      <w:r>
        <w:commentReference w:id="4"/>
      </w:r>
    </w:p>
    <w:p>
      <w:pPr>
        <w:pStyle w:val="6"/>
        <w:spacing w:before="9" w:line="240" w:lineRule="auto"/>
        <w:ind w:left="0" w:firstLine="0"/>
        <w:rPr>
          <w:sz w:val="19"/>
        </w:rPr>
      </w:pPr>
    </w:p>
    <w:p>
      <w:pPr>
        <w:pStyle w:val="10"/>
        <w:numPr>
          <w:ilvl w:val="1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b/>
          <w:sz w:val="24"/>
        </w:rPr>
        <w:t>Film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4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film like</w:t>
      </w:r>
      <w:r>
        <w:rPr>
          <w:spacing w:val="3"/>
          <w:sz w:val="24"/>
        </w:rPr>
        <w:t xml:space="preserve"> </w:t>
      </w:r>
      <w:r>
        <w:rPr>
          <w:sz w:val="24"/>
        </w:rPr>
        <w:t>name,</w:t>
      </w:r>
      <w:r>
        <w:rPr>
          <w:spacing w:val="3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>
      <w:pPr>
        <w:pStyle w:val="10"/>
        <w:numPr>
          <w:ilvl w:val="1"/>
          <w:numId w:val="1"/>
        </w:numPr>
        <w:tabs>
          <w:tab w:val="left" w:pos="819"/>
          <w:tab w:val="left" w:pos="820"/>
        </w:tabs>
        <w:spacing w:before="159" w:after="0" w:line="360" w:lineRule="auto"/>
        <w:ind w:left="820" w:right="558" w:hanging="360"/>
        <w:jc w:val="left"/>
        <w:rPr>
          <w:sz w:val="24"/>
        </w:rPr>
      </w:pPr>
      <w:r>
        <w:rPr>
          <w:b/>
          <w:sz w:val="24"/>
        </w:rPr>
        <w:t>Film Configuration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: It contain</w:t>
      </w:r>
      <w:r>
        <w:rPr>
          <w:spacing w:val="5"/>
          <w:sz w:val="24"/>
        </w:rPr>
        <w:t xml:space="preserve"> </w:t>
      </w:r>
      <w:r>
        <w:rPr>
          <w:sz w:val="24"/>
        </w:rPr>
        <w:t>some configuration</w:t>
      </w:r>
      <w:r>
        <w:rPr>
          <w:spacing w:val="4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things with</w:t>
      </w:r>
      <w:r>
        <w:rPr>
          <w:spacing w:val="4"/>
          <w:sz w:val="24"/>
        </w:rPr>
        <w:t xml:space="preserve"> </w:t>
      </w:r>
      <w:r>
        <w:rPr>
          <w:sz w:val="24"/>
        </w:rPr>
        <w:t>target</w:t>
      </w:r>
      <w:r>
        <w:rPr>
          <w:spacing w:val="-51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limit.</w:t>
      </w:r>
    </w:p>
    <w:p>
      <w:pPr>
        <w:pStyle w:val="10"/>
        <w:numPr>
          <w:ilvl w:val="0"/>
          <w:numId w:val="1"/>
        </w:numPr>
        <w:tabs>
          <w:tab w:val="left" w:pos="393"/>
        </w:tabs>
        <w:spacing w:before="1" w:after="0" w:line="276" w:lineRule="auto"/>
        <w:ind w:left="100" w:right="263" w:firstLine="0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Breaks 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 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4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 some</w:t>
      </w:r>
      <w:r>
        <w:rPr>
          <w:spacing w:val="-1"/>
          <w:sz w:val="24"/>
        </w:rPr>
        <w:t xml:space="preserve"> </w:t>
      </w:r>
      <w:r>
        <w:rPr>
          <w:sz w:val="24"/>
        </w:rPr>
        <w:t>issue in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3"/>
          <w:sz w:val="24"/>
        </w:rPr>
        <w:t xml:space="preserve"> </w:t>
      </w:r>
      <w:r>
        <w:rPr>
          <w:sz w:val="24"/>
        </w:rPr>
        <w:t>so it</w:t>
      </w:r>
      <w:r>
        <w:rPr>
          <w:spacing w:val="-1"/>
          <w:sz w:val="24"/>
        </w:rPr>
        <w:t xml:space="preserve"> </w:t>
      </w:r>
      <w:r>
        <w:rPr>
          <w:sz w:val="24"/>
        </w:rPr>
        <w:t>will stop</w:t>
      </w:r>
      <w:r>
        <w:rPr>
          <w:spacing w:val="-52"/>
          <w:sz w:val="24"/>
        </w:rPr>
        <w:t xml:space="preserve"> </w:t>
      </w:r>
      <w:r>
        <w:rPr>
          <w:sz w:val="24"/>
        </w:rPr>
        <w:t>working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properly,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lang w:val="en-US"/>
        </w:rPr>
        <w:t>wastage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plastic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occur.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3"/>
          <w:sz w:val="24"/>
        </w:rPr>
        <w:t xml:space="preserve"> </w:t>
      </w:r>
      <w:r>
        <w:rPr>
          <w:sz w:val="24"/>
        </w:rPr>
        <w:t>web</w:t>
      </w:r>
      <w:r>
        <w:rPr>
          <w:spacing w:val="3"/>
          <w:sz w:val="24"/>
        </w:rPr>
        <w:t xml:space="preserve"> </w:t>
      </w:r>
      <w:r>
        <w:rPr>
          <w:sz w:val="24"/>
        </w:rPr>
        <w:t>breaks.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displaying</w:t>
      </w:r>
      <w:r>
        <w:rPr>
          <w:spacing w:val="2"/>
          <w:sz w:val="24"/>
        </w:rPr>
        <w:t xml:space="preserve"> </w:t>
      </w:r>
      <w:r>
        <w:rPr>
          <w:sz w:val="24"/>
        </w:rPr>
        <w:t>web</w:t>
      </w:r>
      <w:r>
        <w:rPr>
          <w:spacing w:val="3"/>
          <w:sz w:val="24"/>
        </w:rPr>
        <w:t xml:space="preserve"> </w:t>
      </w:r>
      <w:r>
        <w:rPr>
          <w:sz w:val="24"/>
        </w:rPr>
        <w:t>breaks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operation.</w:t>
      </w:r>
    </w:p>
    <w:p>
      <w:pPr>
        <w:pStyle w:val="10"/>
        <w:numPr>
          <w:ilvl w:val="0"/>
          <w:numId w:val="1"/>
        </w:numPr>
        <w:tabs>
          <w:tab w:val="left" w:pos="393"/>
        </w:tabs>
        <w:spacing w:before="195" w:after="0" w:line="276" w:lineRule="auto"/>
        <w:ind w:left="100" w:right="489" w:firstLine="0"/>
        <w:jc w:val="left"/>
        <w:rPr>
          <w:sz w:val="24"/>
        </w:rPr>
      </w:pPr>
      <w:r>
        <w:rPr>
          <w:b/>
          <w:sz w:val="24"/>
        </w:rPr>
        <w:t>Rules 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portal contain some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4"/>
          <w:sz w:val="24"/>
        </w:rPr>
        <w:t xml:space="preserve"> </w:t>
      </w:r>
      <w:r>
        <w:rPr>
          <w:sz w:val="24"/>
        </w:rPr>
        <w:t>of rules,</w:t>
      </w:r>
      <w:r>
        <w:rPr>
          <w:spacing w:val="1"/>
          <w:sz w:val="24"/>
        </w:rPr>
        <w:t xml:space="preserve"> </w:t>
      </w:r>
      <w:r>
        <w:rPr>
          <w:sz w:val="24"/>
        </w:rPr>
        <w:t>which must should</w:t>
      </w:r>
      <w:r>
        <w:rPr>
          <w:spacing w:val="5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for proper</w:t>
      </w:r>
      <w:r>
        <w:rPr>
          <w:spacing w:val="-51"/>
          <w:sz w:val="24"/>
        </w:rPr>
        <w:t xml:space="preserve"> </w:t>
      </w:r>
      <w:r>
        <w:rPr>
          <w:sz w:val="24"/>
        </w:rPr>
        <w:t>execution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machine.</w:t>
      </w:r>
    </w:p>
    <w:p>
      <w:pPr>
        <w:pStyle w:val="10"/>
        <w:numPr>
          <w:ilvl w:val="0"/>
          <w:numId w:val="1"/>
        </w:numPr>
        <w:tabs>
          <w:tab w:val="left" w:pos="460"/>
        </w:tabs>
        <w:spacing w:before="198" w:after="0" w:line="276" w:lineRule="auto"/>
        <w:ind w:left="100" w:right="381" w:firstLine="0"/>
        <w:jc w:val="left"/>
        <w:rPr>
          <w:sz w:val="24"/>
        </w:rPr>
      </w:pPr>
      <w:r>
        <w:rPr>
          <w:b/>
          <w:sz w:val="24"/>
        </w:rPr>
        <w:t>Alerts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We have to</w:t>
      </w:r>
      <w:r>
        <w:rPr>
          <w:spacing w:val="3"/>
          <w:sz w:val="24"/>
        </w:rPr>
        <w:t xml:space="preserve"> </w:t>
      </w:r>
      <w:r>
        <w:rPr>
          <w:sz w:val="24"/>
        </w:rPr>
        <w:t>send Alert</w:t>
      </w:r>
      <w:r>
        <w:rPr>
          <w:spacing w:val="4"/>
          <w:sz w:val="24"/>
        </w:rPr>
        <w:t xml:space="preserve"> </w:t>
      </w:r>
      <w:r>
        <w:rPr>
          <w:sz w:val="24"/>
        </w:rPr>
        <w:t>in form of Email, SMS or</w:t>
      </w:r>
      <w:r>
        <w:rPr>
          <w:spacing w:val="1"/>
          <w:sz w:val="24"/>
        </w:rPr>
        <w:t xml:space="preserve"> </w:t>
      </w:r>
      <w:r>
        <w:rPr>
          <w:sz w:val="24"/>
        </w:rPr>
        <w:t>direct to machine if</w:t>
      </w:r>
      <w:r>
        <w:rPr>
          <w:spacing w:val="4"/>
          <w:sz w:val="24"/>
        </w:rPr>
        <w:t xml:space="preserve"> </w:t>
      </w:r>
      <w:r>
        <w:rPr>
          <w:sz w:val="24"/>
        </w:rPr>
        <w:t>any of</w:t>
      </w:r>
      <w:r>
        <w:rPr>
          <w:spacing w:val="-5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pacing w:val="3"/>
          <w:sz w:val="24"/>
          <w:lang w:val="en-US"/>
        </w:rPr>
        <w:t>portal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breaks.</w:t>
      </w:r>
    </w:p>
    <w:p>
      <w:pPr>
        <w:pStyle w:val="6"/>
        <w:spacing w:line="240" w:lineRule="auto"/>
        <w:ind w:left="0" w:firstLine="0"/>
      </w:pPr>
    </w:p>
    <w:p>
      <w:pPr>
        <w:pStyle w:val="6"/>
        <w:spacing w:line="240" w:lineRule="auto"/>
        <w:ind w:left="0" w:firstLine="0"/>
      </w:pPr>
    </w:p>
    <w:p>
      <w:pPr>
        <w:pStyle w:val="6"/>
        <w:spacing w:before="146" w:line="276" w:lineRule="auto"/>
        <w:ind w:left="100" w:right="148" w:firstLine="0"/>
      </w:pPr>
      <w:r>
        <w:t>Let's Understand each of them</w:t>
      </w:r>
      <w:r>
        <w:rPr>
          <w:spacing w:val="5"/>
        </w:rPr>
        <w:t xml:space="preserve"> </w:t>
      </w:r>
      <w:r>
        <w:t>in detail.</w:t>
      </w:r>
      <w:r>
        <w:rPr>
          <w:spacing w:val="2"/>
        </w:rPr>
        <w:t xml:space="preserve"> </w:t>
      </w:r>
      <w:r>
        <w:t>here we</w:t>
      </w:r>
      <w:r>
        <w:rPr>
          <w:spacing w:val="4"/>
        </w:rPr>
        <w:t xml:space="preserve"> </w:t>
      </w:r>
      <w:r>
        <w:t>will provide</w:t>
      </w:r>
      <w:r>
        <w:rPr>
          <w:spacing w:val="3"/>
        </w:rPr>
        <w:t xml:space="preserve"> </w:t>
      </w:r>
      <w:r>
        <w:t>information about</w:t>
      </w:r>
      <w:r>
        <w:rPr>
          <w:spacing w:val="1"/>
        </w:rPr>
        <w:t xml:space="preserve"> </w:t>
      </w:r>
      <w:r>
        <w:t>form</w:t>
      </w:r>
      <w:r>
        <w:rPr>
          <w:spacing w:val="-5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modules.</w:t>
      </w:r>
    </w:p>
    <w:p>
      <w:pPr>
        <w:pStyle w:val="6"/>
        <w:spacing w:line="240" w:lineRule="auto"/>
        <w:ind w:left="0" w:firstLine="0"/>
      </w:pPr>
    </w:p>
    <w:p>
      <w:pPr>
        <w:pStyle w:val="3"/>
        <w:numPr>
          <w:ilvl w:val="0"/>
          <w:numId w:val="2"/>
        </w:numPr>
        <w:tabs>
          <w:tab w:val="left" w:pos="398"/>
        </w:tabs>
        <w:spacing w:before="197" w:after="0" w:line="292" w:lineRule="exact"/>
        <w:ind w:left="397" w:right="0" w:hanging="298"/>
        <w:jc w:val="left"/>
      </w:pPr>
      <w:r>
        <w:t>Company</w:t>
      </w:r>
      <w:r>
        <w:rPr>
          <w:spacing w:val="-2"/>
        </w:rPr>
        <w:t xml:space="preserve"> </w:t>
      </w:r>
      <w:r>
        <w:t>: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Location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Description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(user</w:t>
      </w:r>
      <w:r>
        <w:rPr>
          <w:spacing w:val="1"/>
          <w:sz w:val="24"/>
        </w:rPr>
        <w:t xml:space="preserve"> </w:t>
      </w:r>
      <w:r>
        <w:rPr>
          <w:sz w:val="24"/>
        </w:rPr>
        <w:t>info)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Last name (user</w:t>
      </w:r>
      <w:r>
        <w:rPr>
          <w:spacing w:val="3"/>
          <w:sz w:val="24"/>
        </w:rPr>
        <w:t xml:space="preserve"> </w:t>
      </w:r>
      <w:r>
        <w:rPr>
          <w:sz w:val="24"/>
        </w:rPr>
        <w:t>info)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Phone</w:t>
      </w:r>
      <w:r>
        <w:rPr>
          <w:spacing w:val="3"/>
          <w:sz w:val="24"/>
        </w:rPr>
        <w:t xml:space="preserve"> </w:t>
      </w:r>
      <w:r>
        <w:rPr>
          <w:sz w:val="24"/>
        </w:rPr>
        <w:t>(user info)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Email</w:t>
      </w:r>
      <w:r>
        <w:rPr>
          <w:spacing w:val="2"/>
          <w:sz w:val="24"/>
        </w:rPr>
        <w:t xml:space="preserve"> </w:t>
      </w:r>
      <w:r>
        <w:rPr>
          <w:sz w:val="24"/>
        </w:rPr>
        <w:t>(user</w:t>
      </w:r>
      <w:r>
        <w:rPr>
          <w:spacing w:val="1"/>
          <w:sz w:val="24"/>
        </w:rPr>
        <w:t xml:space="preserve"> </w:t>
      </w:r>
      <w:r>
        <w:rPr>
          <w:sz w:val="24"/>
        </w:rPr>
        <w:t>info)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(facility</w:t>
      </w:r>
      <w:r>
        <w:rPr>
          <w:spacing w:val="1"/>
          <w:sz w:val="24"/>
        </w:rPr>
        <w:t xml:space="preserve"> </w:t>
      </w:r>
      <w:r>
        <w:rPr>
          <w:sz w:val="24"/>
        </w:rPr>
        <w:t>info)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(facility</w:t>
      </w:r>
      <w:r>
        <w:rPr>
          <w:spacing w:val="2"/>
          <w:sz w:val="24"/>
        </w:rPr>
        <w:t xml:space="preserve"> </w:t>
      </w:r>
      <w:r>
        <w:rPr>
          <w:sz w:val="24"/>
        </w:rPr>
        <w:t>info)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2"/>
          <w:sz w:val="24"/>
        </w:rPr>
        <w:t xml:space="preserve"> </w:t>
      </w:r>
      <w:r>
        <w:rPr>
          <w:sz w:val="24"/>
        </w:rPr>
        <w:t>(facility info)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(facility</w:t>
      </w:r>
      <w:r>
        <w:rPr>
          <w:spacing w:val="2"/>
          <w:sz w:val="24"/>
        </w:rPr>
        <w:t xml:space="preserve"> </w:t>
      </w:r>
      <w:r>
        <w:rPr>
          <w:sz w:val="24"/>
        </w:rPr>
        <w:t>info)</w:t>
      </w:r>
    </w:p>
    <w:p>
      <w:pPr>
        <w:pStyle w:val="6"/>
        <w:spacing w:line="240" w:lineRule="auto"/>
        <w:ind w:left="0" w:firstLine="0"/>
      </w:pPr>
    </w:p>
    <w:p>
      <w:pPr>
        <w:pStyle w:val="3"/>
        <w:numPr>
          <w:ilvl w:val="0"/>
          <w:numId w:val="2"/>
        </w:numPr>
        <w:tabs>
          <w:tab w:val="left" w:pos="398"/>
        </w:tabs>
        <w:spacing w:before="0" w:after="0" w:line="240" w:lineRule="auto"/>
        <w:ind w:left="397" w:right="0" w:hanging="298"/>
        <w:jc w:val="left"/>
      </w:pPr>
      <w:r>
        <w:t>Allied</w:t>
      </w:r>
      <w:r>
        <w:rPr>
          <w:spacing w:val="-1"/>
        </w:rPr>
        <w:t xml:space="preserve"> </w:t>
      </w:r>
      <w:r>
        <w:t>Admin</w:t>
      </w:r>
      <w:r>
        <w:rPr>
          <w:spacing w:val="4"/>
        </w:rPr>
        <w:t xml:space="preserve"> </w:t>
      </w:r>
      <w:r>
        <w:t>:</w:t>
      </w:r>
    </w:p>
    <w:p>
      <w:pPr>
        <w:spacing w:after="0" w:line="240" w:lineRule="auto"/>
        <w:jc w:val="left"/>
        <w:sectPr>
          <w:pgSz w:w="12240" w:h="15840"/>
          <w:pgMar w:top="1360" w:right="1700" w:bottom="1720" w:left="1700" w:header="0" w:footer="1535" w:gutter="0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78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Last 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Phone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Email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Company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Permissions of all modules(you</w:t>
      </w:r>
      <w:r>
        <w:rPr>
          <w:spacing w:val="4"/>
          <w:sz w:val="24"/>
        </w:rPr>
        <w:t xml:space="preserve"> </w:t>
      </w:r>
      <w:r>
        <w:rPr>
          <w:sz w:val="24"/>
        </w:rPr>
        <w:t>can see it in form)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3"/>
        <w:numPr>
          <w:ilvl w:val="0"/>
          <w:numId w:val="2"/>
        </w:numPr>
        <w:tabs>
          <w:tab w:val="left" w:pos="398"/>
        </w:tabs>
        <w:spacing w:before="0" w:after="0" w:line="292" w:lineRule="exact"/>
        <w:ind w:left="397" w:right="0" w:hanging="298"/>
        <w:jc w:val="left"/>
      </w:pPr>
      <w:r>
        <w:t>Users</w:t>
      </w:r>
      <w:r>
        <w:rPr>
          <w:spacing w:val="-2"/>
        </w:rPr>
        <w:t xml:space="preserve"> </w:t>
      </w:r>
      <w:r>
        <w:t>: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Last 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Phone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Email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Permissions of all modules(you</w:t>
      </w:r>
      <w:r>
        <w:rPr>
          <w:spacing w:val="4"/>
          <w:sz w:val="24"/>
        </w:rPr>
        <w:t xml:space="preserve"> </w:t>
      </w:r>
      <w:r>
        <w:rPr>
          <w:sz w:val="24"/>
        </w:rPr>
        <w:t>can see it in form)</w:t>
      </w:r>
    </w:p>
    <w:p>
      <w:pPr>
        <w:pStyle w:val="6"/>
        <w:spacing w:line="240" w:lineRule="auto"/>
        <w:ind w:left="0" w:firstLine="0"/>
      </w:pPr>
    </w:p>
    <w:p>
      <w:pPr>
        <w:pStyle w:val="3"/>
        <w:numPr>
          <w:ilvl w:val="0"/>
          <w:numId w:val="2"/>
        </w:numPr>
        <w:tabs>
          <w:tab w:val="left" w:pos="398"/>
        </w:tabs>
        <w:spacing w:before="0" w:after="0" w:line="292" w:lineRule="exact"/>
        <w:ind w:left="397" w:right="0" w:hanging="298"/>
        <w:jc w:val="left"/>
      </w:pPr>
      <w:r>
        <w:t>Facility</w:t>
      </w:r>
      <w:r>
        <w:rPr>
          <w:spacing w:val="-1"/>
        </w:rPr>
        <w:t xml:space="preserve"> </w:t>
      </w:r>
      <w:r>
        <w:t>: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Location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Location</w:t>
      </w:r>
    </w:p>
    <w:p>
      <w:pPr>
        <w:pStyle w:val="6"/>
        <w:spacing w:line="240" w:lineRule="auto"/>
        <w:ind w:left="0" w:firstLine="0"/>
      </w:pPr>
    </w:p>
    <w:p>
      <w:pPr>
        <w:pStyle w:val="3"/>
        <w:numPr>
          <w:ilvl w:val="0"/>
          <w:numId w:val="2"/>
        </w:numPr>
        <w:tabs>
          <w:tab w:val="left" w:pos="343"/>
        </w:tabs>
        <w:spacing w:before="0" w:after="0" w:line="292" w:lineRule="exact"/>
        <w:ind w:left="342" w:right="0" w:hanging="243"/>
        <w:jc w:val="left"/>
      </w:pPr>
      <w:r>
        <w:t>Shift</w:t>
      </w:r>
      <w:r>
        <w:rPr>
          <w:spacing w:val="-1"/>
        </w:rPr>
        <w:t xml:space="preserve"> </w:t>
      </w:r>
      <w:r>
        <w:t>: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 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Month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  <w:lang w:val="en-US"/>
        </w:rPr>
        <w:t>Shift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Days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Shift</w:t>
      </w:r>
      <w:r>
        <w:rPr>
          <w:spacing w:val="2"/>
          <w:sz w:val="24"/>
        </w:rPr>
        <w:t xml:space="preserve"> </w:t>
      </w:r>
      <w:r>
        <w:rPr>
          <w:sz w:val="24"/>
        </w:rPr>
        <w:t>Start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Shift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3"/>
        <w:numPr>
          <w:ilvl w:val="0"/>
          <w:numId w:val="2"/>
        </w:numPr>
        <w:tabs>
          <w:tab w:val="left" w:pos="343"/>
        </w:tabs>
        <w:spacing w:before="1" w:after="0" w:line="292" w:lineRule="exact"/>
        <w:ind w:left="342" w:right="0" w:hanging="243"/>
        <w:jc w:val="left"/>
      </w:pPr>
      <w:r>
        <w:t>Facility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Time :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 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3"/>
          <w:sz w:val="24"/>
        </w:rPr>
        <w:t xml:space="preserve"> </w:t>
      </w:r>
      <w:r>
        <w:rPr>
          <w:sz w:val="24"/>
        </w:rPr>
        <w:t>&amp; Time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Reason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3"/>
        <w:numPr>
          <w:ilvl w:val="0"/>
          <w:numId w:val="2"/>
        </w:numPr>
        <w:tabs>
          <w:tab w:val="left" w:pos="398"/>
        </w:tabs>
        <w:spacing w:before="0" w:after="0" w:line="292" w:lineRule="exact"/>
        <w:ind w:left="397" w:right="0" w:hanging="298"/>
        <w:jc w:val="left"/>
      </w:pPr>
      <w:r>
        <w:t>Machine</w:t>
      </w:r>
      <w:r>
        <w:rPr>
          <w:spacing w:val="-1"/>
        </w:rPr>
        <w:t xml:space="preserve"> </w:t>
      </w:r>
      <w:r>
        <w:t>: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 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Shift</w:t>
      </w:r>
    </w:p>
    <w:p>
      <w:pPr>
        <w:spacing w:after="0" w:line="323" w:lineRule="exact"/>
        <w:jc w:val="left"/>
        <w:rPr>
          <w:sz w:val="24"/>
        </w:rPr>
        <w:sectPr>
          <w:pgSz w:w="12240" w:h="15840"/>
          <w:pgMar w:top="1360" w:right="1700" w:bottom="1720" w:left="1700" w:header="0" w:footer="1535" w:gutter="0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78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Type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Manufacturer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Pre-stretch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Recipe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Serial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Line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3"/>
        <w:numPr>
          <w:ilvl w:val="0"/>
          <w:numId w:val="2"/>
        </w:numPr>
        <w:tabs>
          <w:tab w:val="left" w:pos="343"/>
        </w:tabs>
        <w:spacing w:before="0" w:after="0" w:line="292" w:lineRule="exact"/>
        <w:ind w:left="342" w:right="0" w:hanging="243"/>
        <w:jc w:val="left"/>
      </w:pPr>
      <w:r>
        <w:t>Machine</w:t>
      </w:r>
      <w:r>
        <w:rPr>
          <w:spacing w:val="1"/>
        </w:rPr>
        <w:t xml:space="preserve"> </w:t>
      </w:r>
      <w:r>
        <w:t>Configuration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Start Date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Date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Pre-Stretch</w:t>
      </w:r>
      <w:r>
        <w:rPr>
          <w:spacing w:val="3"/>
          <w:sz w:val="24"/>
        </w:rPr>
        <w:t xml:space="preserve"> </w:t>
      </w:r>
      <w:r>
        <w:rPr>
          <w:sz w:val="24"/>
        </w:rPr>
        <w:t>(target value,</w:t>
      </w:r>
      <w:r>
        <w:rPr>
          <w:spacing w:val="-1"/>
          <w:sz w:val="24"/>
        </w:rPr>
        <w:t xml:space="preserve"> </w:t>
      </w:r>
      <w:r>
        <w:rPr>
          <w:sz w:val="24"/>
        </w:rPr>
        <w:t>upper limit,</w:t>
      </w:r>
      <w:r>
        <w:rPr>
          <w:spacing w:val="3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limit)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Number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Pallets</w:t>
      </w:r>
      <w:r>
        <w:rPr>
          <w:spacing w:val="3"/>
          <w:sz w:val="24"/>
        </w:rPr>
        <w:t xml:space="preserve"> </w:t>
      </w:r>
      <w:r>
        <w:rPr>
          <w:sz w:val="24"/>
        </w:rPr>
        <w:t>Wrapped/Hr (target value, upper limit,</w:t>
      </w:r>
      <w:r>
        <w:rPr>
          <w:spacing w:val="3"/>
          <w:sz w:val="24"/>
        </w:rPr>
        <w:t xml:space="preserve"> </w:t>
      </w:r>
      <w:r>
        <w:rPr>
          <w:sz w:val="24"/>
        </w:rPr>
        <w:t>lower limit)</w:t>
      </w:r>
    </w:p>
    <w:p>
      <w:pPr>
        <w:pStyle w:val="10"/>
        <w:numPr>
          <w:ilvl w:val="1"/>
          <w:numId w:val="2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Breaks</w:t>
      </w:r>
      <w:r>
        <w:rPr>
          <w:spacing w:val="-1"/>
          <w:sz w:val="24"/>
        </w:rPr>
        <w:t xml:space="preserve"> </w:t>
      </w:r>
      <w:r>
        <w:rPr>
          <w:sz w:val="24"/>
        </w:rPr>
        <w:t>(target</w:t>
      </w:r>
      <w:r>
        <w:rPr>
          <w:spacing w:val="-2"/>
          <w:sz w:val="24"/>
        </w:rPr>
        <w:t xml:space="preserve"> </w:t>
      </w:r>
      <w:r>
        <w:rPr>
          <w:sz w:val="24"/>
        </w:rPr>
        <w:t>value,</w:t>
      </w:r>
      <w:r>
        <w:rPr>
          <w:spacing w:val="2"/>
          <w:sz w:val="24"/>
        </w:rPr>
        <w:t xml:space="preserve"> </w:t>
      </w:r>
      <w:r>
        <w:rPr>
          <w:sz w:val="24"/>
        </w:rPr>
        <w:t>upper</w:t>
      </w:r>
      <w:r>
        <w:rPr>
          <w:spacing w:val="3"/>
          <w:sz w:val="24"/>
        </w:rPr>
        <w:t xml:space="preserve"> </w:t>
      </w:r>
      <w:r>
        <w:rPr>
          <w:sz w:val="24"/>
        </w:rPr>
        <w:t>limit)</w:t>
      </w:r>
    </w:p>
    <w:p>
      <w:pPr>
        <w:pStyle w:val="6"/>
        <w:spacing w:line="240" w:lineRule="auto"/>
        <w:ind w:left="0" w:firstLine="0"/>
      </w:pPr>
    </w:p>
    <w:p>
      <w:pPr>
        <w:pStyle w:val="3"/>
        <w:numPr>
          <w:ilvl w:val="0"/>
          <w:numId w:val="3"/>
        </w:numPr>
        <w:tabs>
          <w:tab w:val="left" w:pos="398"/>
        </w:tabs>
        <w:spacing w:before="0" w:after="0" w:line="292" w:lineRule="exact"/>
        <w:ind w:left="397" w:right="0" w:hanging="298"/>
        <w:jc w:val="left"/>
      </w:pPr>
      <w:r>
        <w:t>Recipe</w:t>
      </w:r>
      <w:r>
        <w:rPr>
          <w:spacing w:val="-2"/>
        </w:rPr>
        <w:t xml:space="preserve"> </w:t>
      </w:r>
      <w:r>
        <w:t>: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Film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Recipe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width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length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height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wraps</w:t>
      </w:r>
    </w:p>
    <w:p>
      <w:pPr>
        <w:pStyle w:val="6"/>
        <w:spacing w:line="240" w:lineRule="auto"/>
        <w:ind w:left="0" w:firstLine="0"/>
      </w:pPr>
    </w:p>
    <w:p>
      <w:pPr>
        <w:pStyle w:val="3"/>
        <w:numPr>
          <w:ilvl w:val="0"/>
          <w:numId w:val="3"/>
        </w:numPr>
        <w:tabs>
          <w:tab w:val="left" w:pos="343"/>
        </w:tabs>
        <w:spacing w:before="0" w:after="0" w:line="292" w:lineRule="exact"/>
        <w:ind w:left="342" w:right="0" w:hanging="243"/>
        <w:jc w:val="left"/>
      </w:pPr>
      <w:r>
        <w:t>Recipe</w:t>
      </w:r>
      <w:r>
        <w:rPr>
          <w:spacing w:val="-2"/>
        </w:rPr>
        <w:t xml:space="preserve"> </w:t>
      </w:r>
      <w:r>
        <w:t>Configuration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Recipe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Start date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date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Total Applied</w:t>
      </w:r>
      <w:r>
        <w:rPr>
          <w:spacing w:val="4"/>
          <w:sz w:val="24"/>
        </w:rPr>
        <w:t xml:space="preserve"> </w:t>
      </w:r>
      <w:r>
        <w:rPr>
          <w:sz w:val="24"/>
        </w:rPr>
        <w:t>Stretch (target value, upper limit,</w:t>
      </w:r>
      <w:r>
        <w:rPr>
          <w:spacing w:val="3"/>
          <w:sz w:val="24"/>
        </w:rPr>
        <w:t xml:space="preserve"> </w:t>
      </w:r>
      <w:r>
        <w:rPr>
          <w:sz w:val="24"/>
        </w:rPr>
        <w:t>lower limit)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Wraps/Pallet (target value,</w:t>
      </w:r>
      <w:r>
        <w:rPr>
          <w:spacing w:val="3"/>
          <w:sz w:val="24"/>
        </w:rPr>
        <w:t xml:space="preserve"> </w:t>
      </w:r>
      <w:r>
        <w:rPr>
          <w:sz w:val="24"/>
        </w:rPr>
        <w:t>upper limit,</w:t>
      </w:r>
      <w:r>
        <w:rPr>
          <w:spacing w:val="3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limit)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Film</w:t>
      </w:r>
      <w:r>
        <w:rPr>
          <w:spacing w:val="-1"/>
          <w:sz w:val="24"/>
        </w:rPr>
        <w:t xml:space="preserve"> </w:t>
      </w:r>
      <w:r>
        <w:rPr>
          <w:sz w:val="24"/>
        </w:rPr>
        <w:t>Weight/Pallet</w:t>
      </w:r>
      <w:r>
        <w:rPr>
          <w:spacing w:val="-1"/>
          <w:sz w:val="24"/>
        </w:rPr>
        <w:t xml:space="preserve"> </w:t>
      </w:r>
      <w:r>
        <w:rPr>
          <w:sz w:val="24"/>
        </w:rPr>
        <w:t>(target</w:t>
      </w:r>
      <w:r>
        <w:rPr>
          <w:spacing w:val="3"/>
          <w:sz w:val="24"/>
        </w:rPr>
        <w:t xml:space="preserve"> </w:t>
      </w:r>
      <w:r>
        <w:rPr>
          <w:sz w:val="24"/>
        </w:rPr>
        <w:t>value,</w:t>
      </w:r>
      <w:r>
        <w:rPr>
          <w:spacing w:val="2"/>
          <w:sz w:val="24"/>
        </w:rPr>
        <w:t xml:space="preserve"> </w:t>
      </w:r>
      <w:r>
        <w:rPr>
          <w:sz w:val="24"/>
        </w:rPr>
        <w:t>upper</w:t>
      </w:r>
      <w:r>
        <w:rPr>
          <w:spacing w:val="3"/>
          <w:sz w:val="24"/>
        </w:rPr>
        <w:t xml:space="preserve"> </w:t>
      </w:r>
      <w:r>
        <w:rPr>
          <w:sz w:val="24"/>
        </w:rPr>
        <w:t>limit,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4"/>
          <w:sz w:val="24"/>
        </w:rPr>
        <w:t xml:space="preserve"> </w:t>
      </w:r>
      <w:r>
        <w:rPr>
          <w:sz w:val="24"/>
        </w:rPr>
        <w:t>limit)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Film</w:t>
      </w:r>
      <w:r>
        <w:rPr>
          <w:spacing w:val="-2"/>
          <w:sz w:val="24"/>
        </w:rPr>
        <w:t xml:space="preserve"> </w:t>
      </w:r>
      <w:r>
        <w:rPr>
          <w:sz w:val="24"/>
        </w:rPr>
        <w:t>Cost/Pallet</w:t>
      </w:r>
      <w:r>
        <w:rPr>
          <w:spacing w:val="3"/>
          <w:sz w:val="24"/>
        </w:rPr>
        <w:t xml:space="preserve"> </w:t>
      </w:r>
      <w:r>
        <w:rPr>
          <w:sz w:val="24"/>
        </w:rPr>
        <w:t>(target</w:t>
      </w:r>
      <w:r>
        <w:rPr>
          <w:spacing w:val="3"/>
          <w:sz w:val="24"/>
        </w:rPr>
        <w:t xml:space="preserve"> </w:t>
      </w:r>
      <w:r>
        <w:rPr>
          <w:sz w:val="24"/>
        </w:rPr>
        <w:t>value,</w:t>
      </w:r>
      <w:r>
        <w:rPr>
          <w:spacing w:val="1"/>
          <w:sz w:val="24"/>
        </w:rPr>
        <w:t xml:space="preserve"> </w:t>
      </w:r>
      <w:r>
        <w:rPr>
          <w:sz w:val="24"/>
        </w:rPr>
        <w:t>upper</w:t>
      </w:r>
      <w:r>
        <w:rPr>
          <w:spacing w:val="3"/>
          <w:sz w:val="24"/>
        </w:rPr>
        <w:t xml:space="preserve"> </w:t>
      </w:r>
      <w:r>
        <w:rPr>
          <w:sz w:val="24"/>
        </w:rPr>
        <w:t>limit,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2"/>
          <w:sz w:val="24"/>
        </w:rPr>
        <w:t xml:space="preserve"> </w:t>
      </w:r>
      <w:r>
        <w:rPr>
          <w:sz w:val="24"/>
        </w:rPr>
        <w:t>limit)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Wrap</w:t>
      </w:r>
      <w:r>
        <w:rPr>
          <w:spacing w:val="2"/>
          <w:sz w:val="24"/>
        </w:rPr>
        <w:t xml:space="preserve"> </w:t>
      </w:r>
      <w:r>
        <w:rPr>
          <w:sz w:val="24"/>
        </w:rPr>
        <w:t>Cycle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(target</w:t>
      </w:r>
      <w:r>
        <w:rPr>
          <w:spacing w:val="-1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limit,</w:t>
      </w:r>
      <w:r>
        <w:rPr>
          <w:spacing w:val="2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limit)</w:t>
      </w:r>
    </w:p>
    <w:p>
      <w:pPr>
        <w:spacing w:after="0" w:line="323" w:lineRule="exact"/>
        <w:jc w:val="left"/>
        <w:rPr>
          <w:sz w:val="24"/>
        </w:rPr>
        <w:sectPr>
          <w:pgSz w:w="12240" w:h="15840"/>
          <w:pgMar w:top="1360" w:right="1700" w:bottom="1720" w:left="1700" w:header="0" w:footer="1535" w:gutter="0"/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398"/>
        </w:tabs>
        <w:spacing w:before="39" w:after="0" w:line="292" w:lineRule="exact"/>
        <w:ind w:left="397" w:right="0" w:hanging="298"/>
        <w:jc w:val="left"/>
      </w:pPr>
      <w:r>
        <w:t>Film</w:t>
      </w:r>
      <w:r>
        <w:rPr>
          <w:spacing w:val="-1"/>
        </w:rPr>
        <w:t xml:space="preserve"> </w:t>
      </w:r>
      <w:r>
        <w:t>: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Reference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Film Manufacturer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Film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Width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Gauge(in</w:t>
      </w:r>
      <w:r>
        <w:rPr>
          <w:spacing w:val="-2"/>
          <w:sz w:val="24"/>
        </w:rPr>
        <w:t xml:space="preserve"> </w:t>
      </w:r>
      <w:r>
        <w:rPr>
          <w:sz w:val="24"/>
        </w:rPr>
        <w:t>ga)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Roll</w:t>
      </w:r>
      <w:r>
        <w:rPr>
          <w:spacing w:val="-1"/>
          <w:sz w:val="24"/>
        </w:rPr>
        <w:t xml:space="preserve"> </w:t>
      </w:r>
      <w:r>
        <w:rPr>
          <w:sz w:val="24"/>
        </w:rPr>
        <w:t>Length(feet)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Cost per</w:t>
      </w:r>
      <w:r>
        <w:rPr>
          <w:spacing w:val="1"/>
          <w:sz w:val="24"/>
        </w:rPr>
        <w:t xml:space="preserve"> </w:t>
      </w:r>
      <w:r>
        <w:rPr>
          <w:sz w:val="24"/>
        </w:rPr>
        <w:t>pound($)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Weight(lb)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Roll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</w:p>
    <w:p>
      <w:pPr>
        <w:pStyle w:val="6"/>
        <w:spacing w:line="240" w:lineRule="auto"/>
        <w:ind w:left="0" w:firstLine="0"/>
      </w:pPr>
    </w:p>
    <w:p>
      <w:pPr>
        <w:pStyle w:val="3"/>
        <w:numPr>
          <w:ilvl w:val="0"/>
          <w:numId w:val="3"/>
        </w:numPr>
        <w:tabs>
          <w:tab w:val="left" w:pos="343"/>
        </w:tabs>
        <w:spacing w:before="0" w:after="0" w:line="292" w:lineRule="exact"/>
        <w:ind w:left="342" w:right="0" w:hanging="243"/>
        <w:jc w:val="left"/>
      </w:pPr>
      <w:r>
        <w:t>Film Configuration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Film</w:t>
      </w:r>
      <w:r>
        <w:rPr>
          <w:spacing w:val="-1"/>
          <w:sz w:val="24"/>
        </w:rPr>
        <w:t xml:space="preserve"> </w:t>
      </w:r>
      <w:r>
        <w:rPr>
          <w:sz w:val="24"/>
        </w:rPr>
        <w:t>Reference number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Start date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date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Footage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Roll</w:t>
      </w:r>
      <w:r>
        <w:rPr>
          <w:spacing w:val="3"/>
          <w:sz w:val="24"/>
        </w:rPr>
        <w:t xml:space="preserve"> </w:t>
      </w:r>
      <w:r>
        <w:rPr>
          <w:sz w:val="24"/>
        </w:rPr>
        <w:t>Change (target</w:t>
      </w:r>
      <w:r>
        <w:rPr>
          <w:spacing w:val="3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upper limit)</w:t>
      </w:r>
    </w:p>
    <w:p>
      <w:pPr>
        <w:pStyle w:val="6"/>
        <w:spacing w:before="12" w:line="240" w:lineRule="auto"/>
        <w:ind w:left="0" w:firstLine="0"/>
        <w:rPr>
          <w:sz w:val="23"/>
        </w:rPr>
      </w:pPr>
    </w:p>
    <w:p>
      <w:pPr>
        <w:pStyle w:val="3"/>
        <w:numPr>
          <w:ilvl w:val="0"/>
          <w:numId w:val="3"/>
        </w:numPr>
        <w:tabs>
          <w:tab w:val="left" w:pos="519"/>
        </w:tabs>
        <w:spacing w:before="0" w:after="0" w:line="292" w:lineRule="exact"/>
        <w:ind w:left="518" w:right="0" w:hanging="419"/>
        <w:jc w:val="left"/>
      </w:pPr>
      <w:r>
        <w:t>Web</w:t>
      </w:r>
      <w:r>
        <w:rPr>
          <w:spacing w:val="-2"/>
        </w:rPr>
        <w:t xml:space="preserve"> </w:t>
      </w:r>
      <w:r>
        <w:t>Breaks :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Estimated</w:t>
      </w:r>
      <w:r>
        <w:rPr>
          <w:spacing w:val="3"/>
          <w:sz w:val="24"/>
        </w:rPr>
        <w:t xml:space="preserve"> </w:t>
      </w:r>
      <w:r>
        <w:rPr>
          <w:sz w:val="24"/>
        </w:rPr>
        <w:t>Film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of Wrap</w:t>
      </w:r>
      <w:r>
        <w:rPr>
          <w:spacing w:val="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Date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3"/>
        <w:numPr>
          <w:ilvl w:val="0"/>
          <w:numId w:val="3"/>
        </w:numPr>
        <w:tabs>
          <w:tab w:val="left" w:pos="519"/>
        </w:tabs>
        <w:spacing w:before="1" w:after="0" w:line="240" w:lineRule="auto"/>
        <w:ind w:left="518" w:right="0" w:hanging="419"/>
        <w:jc w:val="left"/>
      </w:pPr>
      <w:r>
        <w:t>Rules</w:t>
      </w:r>
      <w:r>
        <w:rPr>
          <w:spacing w:val="-2"/>
        </w:rPr>
        <w:t xml:space="preserve"> </w:t>
      </w:r>
      <w:r>
        <w:t>:</w:t>
      </w:r>
    </w:p>
    <w:p>
      <w:pPr>
        <w:pStyle w:val="6"/>
        <w:spacing w:line="292" w:lineRule="exact"/>
        <w:ind w:left="431" w:firstLine="0"/>
      </w:pPr>
      <w:r>
        <w:rPr>
          <w:u w:val="single"/>
        </w:rPr>
        <w:t>Rule</w:t>
      </w:r>
      <w:r>
        <w:rPr>
          <w:spacing w:val="-1"/>
          <w:u w:val="single"/>
        </w:rPr>
        <w:t xml:space="preserve"> </w:t>
      </w:r>
      <w:r>
        <w:rPr>
          <w:u w:val="single"/>
        </w:rPr>
        <w:t>Information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Alert Name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Notification Type</w:t>
      </w:r>
      <w:r>
        <w:rPr>
          <w:spacing w:val="1"/>
          <w:sz w:val="24"/>
        </w:rPr>
        <w:t xml:space="preserve"> </w:t>
      </w:r>
      <w:r>
        <w:rPr>
          <w:sz w:val="24"/>
        </w:rPr>
        <w:t>(Email, Text,</w:t>
      </w:r>
      <w:r>
        <w:rPr>
          <w:spacing w:val="1"/>
          <w:sz w:val="24"/>
        </w:rPr>
        <w:t xml:space="preserve"> </w:t>
      </w:r>
      <w:r>
        <w:rPr>
          <w:sz w:val="24"/>
        </w:rPr>
        <w:t>Device)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(Active,</w:t>
      </w:r>
      <w:r>
        <w:rPr>
          <w:spacing w:val="-1"/>
          <w:sz w:val="24"/>
        </w:rPr>
        <w:t xml:space="preserve"> </w:t>
      </w:r>
      <w:r>
        <w:rPr>
          <w:sz w:val="24"/>
        </w:rPr>
        <w:t>Inactive)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6"/>
        <w:spacing w:line="292" w:lineRule="exact"/>
        <w:ind w:left="431" w:firstLine="0"/>
      </w:pPr>
      <w:r>
        <w:rPr>
          <w:u w:val="single"/>
        </w:rPr>
        <w:t>Snooze</w:t>
      </w:r>
      <w:r>
        <w:rPr>
          <w:spacing w:val="1"/>
          <w:u w:val="single"/>
        </w:rPr>
        <w:t xml:space="preserve"> </w:t>
      </w:r>
      <w:r>
        <w:rPr>
          <w:u w:val="single"/>
        </w:rPr>
        <w:t>Configuration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Snooze</w:t>
      </w:r>
      <w:r>
        <w:rPr>
          <w:spacing w:val="3"/>
          <w:sz w:val="24"/>
        </w:rPr>
        <w:t xml:space="preserve"> </w:t>
      </w:r>
      <w:r>
        <w:rPr>
          <w:sz w:val="24"/>
        </w:rPr>
        <w:t>Applicable (checkbox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enable</w:t>
      </w:r>
      <w:r>
        <w:rPr>
          <w:spacing w:val="4"/>
          <w:sz w:val="24"/>
        </w:rPr>
        <w:t xml:space="preserve"> </w:t>
      </w:r>
      <w:r>
        <w:rPr>
          <w:sz w:val="24"/>
        </w:rPr>
        <w:t>snooze)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Send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After </w:t>
      </w:r>
      <w:r>
        <w:rPr>
          <w:sz w:val="24"/>
          <w:lang w:val="en-US"/>
        </w:rPr>
        <w:t>Occurrences</w:t>
      </w:r>
      <w:r>
        <w:rPr>
          <w:sz w:val="24"/>
        </w:rPr>
        <w:t xml:space="preserve"> (number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of minimum </w:t>
      </w:r>
      <w:r>
        <w:rPr>
          <w:sz w:val="24"/>
          <w:lang w:val="en-US"/>
        </w:rPr>
        <w:t>occurrences</w:t>
      </w:r>
      <w:r>
        <w:rPr>
          <w:spacing w:val="-1"/>
          <w:sz w:val="24"/>
        </w:rPr>
        <w:t xml:space="preserve"> </w:t>
      </w:r>
      <w:r>
        <w:rPr>
          <w:sz w:val="24"/>
        </w:rPr>
        <w:t>to send alert)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Snooze</w:t>
      </w:r>
      <w:r>
        <w:rPr>
          <w:spacing w:val="3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4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lang w:val="en-US"/>
        </w:rPr>
        <w:t>minimum</w:t>
      </w:r>
      <w:r>
        <w:rPr>
          <w:sz w:val="24"/>
        </w:rPr>
        <w:t xml:space="preserve"> time period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send</w:t>
      </w:r>
      <w:r>
        <w:rPr>
          <w:spacing w:val="4"/>
          <w:sz w:val="24"/>
        </w:rPr>
        <w:t xml:space="preserve"> </w:t>
      </w:r>
      <w:r>
        <w:rPr>
          <w:sz w:val="24"/>
        </w:rPr>
        <w:t>alert)</w:t>
      </w:r>
    </w:p>
    <w:p>
      <w:pPr>
        <w:pStyle w:val="6"/>
        <w:spacing w:line="240" w:lineRule="auto"/>
        <w:ind w:left="0" w:firstLine="0"/>
      </w:pPr>
    </w:p>
    <w:p>
      <w:pPr>
        <w:pStyle w:val="6"/>
        <w:spacing w:line="292" w:lineRule="exact"/>
        <w:ind w:left="431" w:firstLine="0"/>
      </w:pPr>
      <w:r>
        <w:rPr>
          <w:u w:val="single"/>
        </w:rPr>
        <w:t>Threshold</w:t>
      </w:r>
      <w:r>
        <w:rPr>
          <w:spacing w:val="3"/>
          <w:u w:val="single"/>
        </w:rPr>
        <w:t xml:space="preserve"> </w:t>
      </w:r>
      <w:r>
        <w:rPr>
          <w:u w:val="single"/>
        </w:rPr>
        <w:t>Configuration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240" w:lineRule="auto"/>
        <w:ind w:left="820" w:right="1191" w:hanging="360"/>
        <w:jc w:val="left"/>
        <w:rPr>
          <w:sz w:val="24"/>
        </w:rPr>
      </w:pPr>
      <w:r>
        <w:rPr>
          <w:sz w:val="24"/>
        </w:rPr>
        <w:t>Override</w:t>
      </w:r>
      <w:r>
        <w:rPr>
          <w:spacing w:val="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Limits</w:t>
      </w:r>
      <w:r>
        <w:rPr>
          <w:spacing w:val="3"/>
          <w:sz w:val="24"/>
        </w:rPr>
        <w:t xml:space="preserve"> </w:t>
      </w:r>
      <w:r>
        <w:rPr>
          <w:sz w:val="24"/>
        </w:rPr>
        <w:t>(checkbox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override default</w:t>
      </w:r>
      <w:r>
        <w:rPr>
          <w:spacing w:val="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machine/recipe)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right="1700" w:bottom="1720" w:left="1700" w:header="0" w:footer="1535" w:gutter="0"/>
          <w:cols w:space="720" w:num="1"/>
        </w:sectPr>
      </w:pP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78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Target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Upper</w:t>
      </w:r>
      <w:r>
        <w:rPr>
          <w:spacing w:val="1"/>
          <w:sz w:val="24"/>
        </w:rPr>
        <w:t xml:space="preserve"> </w:t>
      </w:r>
      <w:r>
        <w:rPr>
          <w:sz w:val="24"/>
        </w:rPr>
        <w:t>limit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limit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6"/>
        <w:spacing w:line="292" w:lineRule="exact"/>
        <w:ind w:left="431" w:firstLine="0"/>
      </w:pPr>
      <w:r>
        <w:rPr>
          <w:u w:val="single"/>
        </w:rPr>
        <w:t>Rule</w:t>
      </w:r>
      <w:r>
        <w:rPr>
          <w:spacing w:val="-1"/>
          <w:u w:val="single"/>
        </w:rPr>
        <w:t xml:space="preserve"> </w:t>
      </w:r>
      <w:r>
        <w:rPr>
          <w:u w:val="single"/>
        </w:rPr>
        <w:t>Applies</w:t>
      </w:r>
      <w:r>
        <w:rPr>
          <w:spacing w:val="-1"/>
          <w:u w:val="single"/>
        </w:rPr>
        <w:t xml:space="preserve"> </w:t>
      </w:r>
      <w:r>
        <w:rPr>
          <w:u w:val="single"/>
        </w:rPr>
        <w:t>On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240" w:lineRule="auto"/>
        <w:ind w:left="820" w:right="555" w:hanging="360"/>
        <w:jc w:val="left"/>
        <w:rPr>
          <w:sz w:val="24"/>
        </w:rPr>
      </w:pPr>
      <w:r>
        <w:rPr>
          <w:sz w:val="24"/>
        </w:rPr>
        <w:t>Rule</w:t>
      </w:r>
      <w:r>
        <w:rPr>
          <w:spacing w:val="2"/>
          <w:sz w:val="24"/>
        </w:rPr>
        <w:t xml:space="preserve"> </w:t>
      </w:r>
      <w:r>
        <w:rPr>
          <w:sz w:val="24"/>
        </w:rPr>
        <w:t>Applies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(All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Facility,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3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selected</w:t>
      </w:r>
      <w:r>
        <w:rPr>
          <w:spacing w:val="-52"/>
          <w:sz w:val="24"/>
        </w:rPr>
        <w:t xml:space="preserve"> </w:t>
      </w:r>
      <w:r>
        <w:rPr>
          <w:sz w:val="24"/>
        </w:rPr>
        <w:t>Facility)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1" w:lineRule="exact"/>
        <w:ind w:left="820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6"/>
        <w:spacing w:line="292" w:lineRule="exact"/>
        <w:ind w:left="431" w:firstLine="0"/>
      </w:pPr>
      <w:r>
        <w:rPr>
          <w:u w:val="single"/>
        </w:rPr>
        <w:t>Send</w:t>
      </w:r>
      <w:r>
        <w:rPr>
          <w:spacing w:val="2"/>
          <w:u w:val="single"/>
        </w:rPr>
        <w:t xml:space="preserve"> </w:t>
      </w:r>
      <w:r>
        <w:rPr>
          <w:u w:val="single"/>
        </w:rPr>
        <w:t>Alert</w:t>
      </w:r>
      <w:r>
        <w:rPr>
          <w:spacing w:val="2"/>
          <w:u w:val="single"/>
        </w:rPr>
        <w:t xml:space="preserve"> </w:t>
      </w:r>
      <w:r>
        <w:rPr>
          <w:u w:val="single"/>
        </w:rPr>
        <w:t>to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(List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whom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alert)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Super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4"/>
          <w:sz w:val="24"/>
        </w:rPr>
        <w:t xml:space="preserve"> </w:t>
      </w:r>
      <w:r>
        <w:rPr>
          <w:sz w:val="24"/>
        </w:rPr>
        <w:t>(List of super admin</w:t>
      </w:r>
      <w:r>
        <w:rPr>
          <w:spacing w:val="4"/>
          <w:sz w:val="24"/>
        </w:rPr>
        <w:t xml:space="preserve"> </w:t>
      </w:r>
      <w:r>
        <w:rPr>
          <w:sz w:val="24"/>
        </w:rPr>
        <w:t>whom</w:t>
      </w:r>
      <w:r>
        <w:rPr>
          <w:spacing w:val="-1"/>
          <w:sz w:val="24"/>
        </w:rPr>
        <w:t xml:space="preserve"> </w:t>
      </w:r>
      <w:r>
        <w:rPr>
          <w:sz w:val="24"/>
        </w:rPr>
        <w:t>we are sending alert)</w:t>
      </w:r>
    </w:p>
    <w:p>
      <w:pPr>
        <w:pStyle w:val="6"/>
        <w:spacing w:line="240" w:lineRule="auto"/>
        <w:ind w:left="0" w:firstLine="0"/>
      </w:pPr>
    </w:p>
    <w:p>
      <w:pPr>
        <w:pStyle w:val="3"/>
        <w:numPr>
          <w:ilvl w:val="0"/>
          <w:numId w:val="3"/>
        </w:numPr>
        <w:tabs>
          <w:tab w:val="left" w:pos="465"/>
        </w:tabs>
        <w:spacing w:before="0" w:after="0" w:line="292" w:lineRule="exact"/>
        <w:ind w:left="464" w:right="0" w:hanging="365"/>
        <w:jc w:val="left"/>
      </w:pPr>
      <w:r>
        <w:t>Alerts</w:t>
      </w:r>
      <w:r>
        <w:rPr>
          <w:spacing w:val="1"/>
        </w:rPr>
        <w:t xml:space="preserve"> </w:t>
      </w:r>
      <w:r>
        <w:t>: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Facility name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Message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Email</w:t>
      </w:r>
      <w:r>
        <w:rPr>
          <w:spacing w:val="2"/>
          <w:sz w:val="24"/>
        </w:rPr>
        <w:t xml:space="preserve"> </w:t>
      </w:r>
      <w:r>
        <w:rPr>
          <w:sz w:val="24"/>
        </w:rPr>
        <w:t>sent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SMS</w:t>
      </w:r>
      <w:r>
        <w:rPr>
          <w:spacing w:val="1"/>
          <w:sz w:val="24"/>
        </w:rPr>
        <w:t xml:space="preserve"> </w:t>
      </w:r>
      <w:r>
        <w:rPr>
          <w:sz w:val="24"/>
        </w:rPr>
        <w:t>sent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2" w:lineRule="exact"/>
        <w:ind w:left="820" w:right="0" w:hanging="360"/>
        <w:jc w:val="left"/>
        <w:rPr>
          <w:sz w:val="24"/>
        </w:rPr>
      </w:pPr>
      <w:r>
        <w:rPr>
          <w:sz w:val="24"/>
        </w:rPr>
        <w:t>Time</w:t>
      </w:r>
    </w:p>
    <w:p>
      <w:pPr>
        <w:pStyle w:val="10"/>
        <w:numPr>
          <w:ilvl w:val="1"/>
          <w:numId w:val="3"/>
        </w:numPr>
        <w:tabs>
          <w:tab w:val="left" w:pos="819"/>
          <w:tab w:val="left" w:pos="820"/>
        </w:tabs>
        <w:spacing w:before="0" w:after="0" w:line="323" w:lineRule="exact"/>
        <w:ind w:left="820" w:right="0" w:hanging="360"/>
        <w:jc w:val="left"/>
        <w:rPr>
          <w:sz w:val="24"/>
        </w:rPr>
      </w:pPr>
      <w:r>
        <w:rPr>
          <w:sz w:val="24"/>
        </w:rPr>
        <w:t>Actions</w:t>
      </w:r>
    </w:p>
    <w:p>
      <w:pPr>
        <w:pStyle w:val="6"/>
        <w:spacing w:before="12" w:line="240" w:lineRule="auto"/>
        <w:ind w:left="0" w:firstLine="0"/>
        <w:rPr>
          <w:sz w:val="47"/>
        </w:rPr>
      </w:pPr>
    </w:p>
    <w:p>
      <w:pPr>
        <w:pStyle w:val="2"/>
        <w:rPr>
          <w:u w:val="none"/>
        </w:rPr>
      </w:pPr>
      <w:r>
        <w:rPr>
          <w:u w:val="thick"/>
        </w:rPr>
        <w:t>Relationship</w:t>
      </w:r>
      <w:r>
        <w:rPr>
          <w:spacing w:val="-4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7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-9"/>
          <w:u w:val="thick"/>
        </w:rPr>
        <w:t xml:space="preserve"> </w:t>
      </w:r>
      <w:r>
        <w:rPr>
          <w:u w:val="thick"/>
        </w:rPr>
        <w:t>modules</w:t>
      </w:r>
      <w:r>
        <w:rPr>
          <w:spacing w:val="-8"/>
          <w:u w:val="thick"/>
        </w:rPr>
        <w:t xml:space="preserve"> </w:t>
      </w:r>
      <w:r>
        <w:rPr>
          <w:u w:val="thick"/>
        </w:rPr>
        <w:t>are</w:t>
      </w:r>
      <w:r>
        <w:rPr>
          <w:spacing w:val="-6"/>
          <w:u w:val="thick"/>
        </w:rPr>
        <w:t xml:space="preserve"> </w:t>
      </w:r>
      <w:r>
        <w:rPr>
          <w:u w:val="thick"/>
        </w:rPr>
        <w:t>listed</w:t>
      </w:r>
      <w:r>
        <w:rPr>
          <w:spacing w:val="-6"/>
          <w:u w:val="thick"/>
        </w:rPr>
        <w:t xml:space="preserve"> </w:t>
      </w:r>
      <w:r>
        <w:rPr>
          <w:u w:val="thick"/>
        </w:rPr>
        <w:t>below</w:t>
      </w:r>
      <w:r>
        <w:commentReference w:id="5"/>
      </w:r>
    </w:p>
    <w:p>
      <w:pPr>
        <w:pStyle w:val="6"/>
        <w:spacing w:before="8" w:line="240" w:lineRule="auto"/>
        <w:ind w:left="0" w:firstLine="0"/>
        <w:rPr>
          <w:b/>
          <w:sz w:val="21"/>
        </w:rPr>
      </w:pPr>
    </w:p>
    <w:p>
      <w:pPr>
        <w:pStyle w:val="10"/>
        <w:numPr>
          <w:ilvl w:val="0"/>
          <w:numId w:val="4"/>
        </w:numPr>
        <w:tabs>
          <w:tab w:val="left" w:pos="337"/>
        </w:tabs>
        <w:spacing w:before="52" w:after="0" w:line="240" w:lineRule="auto"/>
        <w:ind w:left="336" w:right="0" w:hanging="237"/>
        <w:jc w:val="left"/>
        <w:rPr>
          <w:sz w:val="24"/>
        </w:rPr>
      </w:pP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Allied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3"/>
          <w:sz w:val="24"/>
        </w:rPr>
        <w:t xml:space="preserve"> </w:t>
      </w:r>
      <w:r>
        <w:rPr>
          <w:sz w:val="24"/>
        </w:rPr>
        <w:t>(many to</w:t>
      </w:r>
      <w:r>
        <w:rPr>
          <w:spacing w:val="2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commentReference w:id="6"/>
      </w:r>
    </w:p>
    <w:p>
      <w:pPr>
        <w:pStyle w:val="6"/>
        <w:spacing w:line="240" w:lineRule="auto"/>
        <w:ind w:left="100" w:right="644" w:firstLine="0"/>
      </w:pPr>
      <w:r>
        <w:t>One</w:t>
      </w:r>
      <w:r>
        <w:rPr>
          <w:spacing w:val="3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 multiple</w:t>
      </w:r>
      <w:r>
        <w:rPr>
          <w:spacing w:val="-1"/>
        </w:rPr>
        <w:t xml:space="preserve"> </w:t>
      </w:r>
      <w:r>
        <w:t>allied</w:t>
      </w:r>
      <w:r>
        <w:rPr>
          <w:spacing w:val="4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&amp; one</w:t>
      </w:r>
      <w:r>
        <w:rPr>
          <w:spacing w:val="2"/>
        </w:rPr>
        <w:t xml:space="preserve"> </w:t>
      </w:r>
      <w:r>
        <w:t>allied admin</w:t>
      </w:r>
      <w:r>
        <w:rPr>
          <w:spacing w:val="3"/>
        </w:rPr>
        <w:t xml:space="preserve"> </w:t>
      </w:r>
      <w:r>
        <w:t>can have</w:t>
      </w:r>
      <w:r>
        <w:rPr>
          <w:spacing w:val="-1"/>
        </w:rPr>
        <w:t xml:space="preserve"> </w:t>
      </w:r>
      <w:r>
        <w:t>multiple</w:t>
      </w:r>
      <w:r>
        <w:rPr>
          <w:spacing w:val="-51"/>
        </w:rPr>
        <w:t xml:space="preserve"> </w:t>
      </w:r>
      <w:r>
        <w:t>company.</w:t>
      </w:r>
      <w:bookmarkStart w:id="0" w:name="_GoBack"/>
      <w:bookmarkEnd w:id="0"/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10"/>
        <w:numPr>
          <w:ilvl w:val="0"/>
          <w:numId w:val="4"/>
        </w:numPr>
        <w:tabs>
          <w:tab w:val="left" w:pos="337"/>
        </w:tabs>
        <w:spacing w:before="0" w:after="0" w:line="240" w:lineRule="auto"/>
        <w:ind w:left="336" w:right="0" w:hanging="237"/>
        <w:jc w:val="left"/>
        <w:rPr>
          <w:sz w:val="24"/>
        </w:rPr>
      </w:pPr>
      <w:r>
        <w:rPr>
          <w:sz w:val="24"/>
        </w:rPr>
        <w:t>Facility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Allied admin</w:t>
      </w:r>
      <w:r>
        <w:rPr>
          <w:spacing w:val="3"/>
          <w:sz w:val="24"/>
        </w:rPr>
        <w:t xml:space="preserve"> </w:t>
      </w:r>
      <w:r>
        <w:rPr>
          <w:sz w:val="24"/>
        </w:rPr>
        <w:t>(many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>
      <w:pPr>
        <w:pStyle w:val="6"/>
        <w:spacing w:line="240" w:lineRule="auto"/>
        <w:ind w:left="100" w:firstLine="0"/>
      </w:pPr>
      <w:r>
        <w:t>One</w:t>
      </w:r>
      <w:r>
        <w:rPr>
          <w:spacing w:val="3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can have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allied admin</w:t>
      </w:r>
      <w:r>
        <w:rPr>
          <w:spacing w:val="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allied</w:t>
      </w:r>
      <w:r>
        <w:rPr>
          <w:spacing w:val="-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facility.</w:t>
      </w:r>
    </w:p>
    <w:p>
      <w:pPr>
        <w:pStyle w:val="6"/>
        <w:spacing w:before="12" w:line="240" w:lineRule="auto"/>
        <w:ind w:left="0" w:firstLine="0"/>
        <w:rPr>
          <w:sz w:val="23"/>
        </w:rPr>
      </w:pPr>
    </w:p>
    <w:p>
      <w:pPr>
        <w:pStyle w:val="10"/>
        <w:numPr>
          <w:ilvl w:val="0"/>
          <w:numId w:val="4"/>
        </w:numPr>
        <w:tabs>
          <w:tab w:val="left" w:pos="337"/>
        </w:tabs>
        <w:spacing w:before="0" w:after="0" w:line="240" w:lineRule="auto"/>
        <w:ind w:left="336" w:right="0" w:hanging="237"/>
        <w:jc w:val="left"/>
        <w:rPr>
          <w:sz w:val="24"/>
        </w:rPr>
      </w:pP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Users (One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z w:val="24"/>
          <w:lang w:val="en-US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>
      <w:pPr>
        <w:pStyle w:val="6"/>
        <w:spacing w:line="240" w:lineRule="auto"/>
        <w:ind w:left="100" w:firstLine="0"/>
      </w:pPr>
      <w:r>
        <w:t>One</w:t>
      </w:r>
      <w:r>
        <w:rPr>
          <w:spacing w:val="3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 multiple</w:t>
      </w:r>
      <w:r>
        <w:rPr>
          <w:spacing w:val="-1"/>
        </w:rPr>
        <w:t xml:space="preserve"> </w:t>
      </w:r>
      <w:r>
        <w:t>users.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10"/>
        <w:numPr>
          <w:ilvl w:val="0"/>
          <w:numId w:val="4"/>
        </w:numPr>
        <w:tabs>
          <w:tab w:val="left" w:pos="337"/>
        </w:tabs>
        <w:spacing w:before="1" w:after="0" w:line="240" w:lineRule="auto"/>
        <w:ind w:left="336" w:right="0" w:hanging="237"/>
        <w:jc w:val="left"/>
        <w:rPr>
          <w:sz w:val="24"/>
        </w:rPr>
      </w:pPr>
      <w:r>
        <w:rPr>
          <w:sz w:val="24"/>
        </w:rPr>
        <w:t>Facility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(many to many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>
      <w:pPr>
        <w:pStyle w:val="6"/>
        <w:spacing w:line="240" w:lineRule="auto"/>
        <w:ind w:left="100" w:firstLine="0"/>
      </w:pPr>
      <w:r>
        <w:t>One</w:t>
      </w:r>
      <w:r>
        <w:rPr>
          <w:spacing w:val="3"/>
        </w:rPr>
        <w:t xml:space="preserve"> </w:t>
      </w:r>
      <w:r>
        <w:t>facility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 multiple</w:t>
      </w:r>
      <w:r>
        <w:rPr>
          <w:spacing w:val="-1"/>
        </w:rPr>
        <w:t xml:space="preserve"> </w:t>
      </w:r>
      <w:r>
        <w:t>users &amp;</w:t>
      </w:r>
      <w:r>
        <w:rPr>
          <w:spacing w:val="1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users can</w:t>
      </w:r>
      <w:r>
        <w:rPr>
          <w:spacing w:val="3"/>
        </w:rPr>
        <w:t xml:space="preserve"> </w:t>
      </w:r>
      <w:r>
        <w:t>have multiple</w:t>
      </w:r>
      <w:r>
        <w:rPr>
          <w:spacing w:val="-1"/>
        </w:rPr>
        <w:t xml:space="preserve"> </w:t>
      </w:r>
      <w:r>
        <w:t>facility.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10"/>
        <w:numPr>
          <w:ilvl w:val="0"/>
          <w:numId w:val="4"/>
        </w:numPr>
        <w:tabs>
          <w:tab w:val="left" w:pos="337"/>
        </w:tabs>
        <w:spacing w:before="0" w:after="0" w:line="240" w:lineRule="auto"/>
        <w:ind w:left="336" w:right="0" w:hanging="237"/>
        <w:jc w:val="left"/>
        <w:rPr>
          <w:sz w:val="24"/>
        </w:rPr>
      </w:pP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1"/>
          <w:sz w:val="24"/>
        </w:rPr>
        <w:t xml:space="preserve"> </w:t>
      </w:r>
      <w:r>
        <w:rPr>
          <w:sz w:val="24"/>
        </w:rPr>
        <w:t>(one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right="1700" w:bottom="1720" w:left="1700" w:header="0" w:footer="1535" w:gutter="0"/>
          <w:cols w:space="720" w:num="1"/>
        </w:sectPr>
      </w:pPr>
    </w:p>
    <w:p>
      <w:pPr>
        <w:pStyle w:val="6"/>
        <w:spacing w:before="39" w:line="240" w:lineRule="auto"/>
        <w:ind w:left="100" w:firstLine="0"/>
      </w:pPr>
      <w:r>
        <w:t>One</w:t>
      </w:r>
      <w:r>
        <w:rPr>
          <w:spacing w:val="3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can have</w:t>
      </w:r>
      <w:r>
        <w:rPr>
          <w:spacing w:val="-1"/>
        </w:rPr>
        <w:t xml:space="preserve"> </w:t>
      </w:r>
      <w:r>
        <w:t>multiple facility(branches)</w:t>
      </w:r>
    </w:p>
    <w:p>
      <w:pPr>
        <w:pStyle w:val="6"/>
        <w:spacing w:line="240" w:lineRule="auto"/>
        <w:ind w:left="0" w:firstLine="0"/>
      </w:pPr>
    </w:p>
    <w:p>
      <w:pPr>
        <w:pStyle w:val="10"/>
        <w:numPr>
          <w:ilvl w:val="0"/>
          <w:numId w:val="4"/>
        </w:numPr>
        <w:tabs>
          <w:tab w:val="left" w:pos="337"/>
        </w:tabs>
        <w:spacing w:before="0" w:after="0" w:line="240" w:lineRule="auto"/>
        <w:ind w:left="336" w:right="0" w:hanging="237"/>
        <w:jc w:val="left"/>
        <w:rPr>
          <w:sz w:val="24"/>
        </w:rPr>
      </w:pPr>
      <w:r>
        <w:rPr>
          <w:sz w:val="24"/>
        </w:rPr>
        <w:t>Facility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Shift</w:t>
      </w:r>
      <w:r>
        <w:rPr>
          <w:spacing w:val="4"/>
          <w:sz w:val="24"/>
        </w:rPr>
        <w:t xml:space="preserve"> </w:t>
      </w:r>
      <w:r>
        <w:rPr>
          <w:sz w:val="24"/>
        </w:rPr>
        <w:t>(one</w:t>
      </w:r>
      <w:r>
        <w:rPr>
          <w:spacing w:val="3"/>
          <w:sz w:val="24"/>
        </w:rPr>
        <w:t xml:space="preserve"> </w:t>
      </w:r>
      <w:r>
        <w:rPr>
          <w:sz w:val="24"/>
        </w:rPr>
        <w:t>to many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relationship) :</w:t>
      </w:r>
    </w:p>
    <w:p>
      <w:pPr>
        <w:pStyle w:val="6"/>
        <w:spacing w:line="240" w:lineRule="auto"/>
        <w:ind w:left="100" w:firstLine="0"/>
      </w:pPr>
      <w:r>
        <w:t>One</w:t>
      </w:r>
      <w:r>
        <w:rPr>
          <w:spacing w:val="3"/>
        </w:rPr>
        <w:t xml:space="preserve"> </w:t>
      </w:r>
      <w:r>
        <w:t>facility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 multiple shift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10"/>
        <w:numPr>
          <w:ilvl w:val="0"/>
          <w:numId w:val="4"/>
        </w:numPr>
        <w:tabs>
          <w:tab w:val="left" w:pos="337"/>
        </w:tabs>
        <w:spacing w:before="1" w:after="0" w:line="240" w:lineRule="auto"/>
        <w:ind w:left="336" w:right="0" w:hanging="237"/>
        <w:jc w:val="left"/>
        <w:rPr>
          <w:sz w:val="24"/>
        </w:rPr>
      </w:pPr>
      <w:r>
        <w:rPr>
          <w:sz w:val="24"/>
        </w:rPr>
        <w:t>Facility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Off</w:t>
      </w:r>
      <w:r>
        <w:rPr>
          <w:spacing w:val="3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(one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>
      <w:pPr>
        <w:pStyle w:val="6"/>
        <w:spacing w:line="240" w:lineRule="auto"/>
        <w:ind w:left="100" w:firstLine="0"/>
      </w:pPr>
      <w:r>
        <w:t>One</w:t>
      </w:r>
      <w:r>
        <w:rPr>
          <w:spacing w:val="4"/>
        </w:rPr>
        <w:t xml:space="preserve"> </w:t>
      </w:r>
      <w:r>
        <w:t>facility</w:t>
      </w:r>
      <w:r>
        <w:rPr>
          <w:spacing w:val="2"/>
        </w:rPr>
        <w:t xml:space="preserve"> </w:t>
      </w:r>
      <w:r>
        <w:t>can have multiple off time.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10"/>
        <w:numPr>
          <w:ilvl w:val="0"/>
          <w:numId w:val="4"/>
        </w:numPr>
        <w:tabs>
          <w:tab w:val="left" w:pos="337"/>
        </w:tabs>
        <w:spacing w:before="0" w:after="0" w:line="240" w:lineRule="auto"/>
        <w:ind w:left="336" w:right="0" w:hanging="237"/>
        <w:jc w:val="left"/>
        <w:rPr>
          <w:sz w:val="24"/>
        </w:rPr>
      </w:pPr>
      <w:r>
        <w:rPr>
          <w:sz w:val="24"/>
        </w:rPr>
        <w:t>Facility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Film</w:t>
      </w:r>
      <w:r>
        <w:rPr>
          <w:spacing w:val="2"/>
          <w:sz w:val="24"/>
        </w:rPr>
        <w:t xml:space="preserve"> </w:t>
      </w:r>
      <w:r>
        <w:rPr>
          <w:sz w:val="24"/>
        </w:rPr>
        <w:t>(many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>
      <w:pPr>
        <w:pStyle w:val="6"/>
        <w:spacing w:line="240" w:lineRule="auto"/>
        <w:ind w:left="100" w:firstLine="0"/>
      </w:pPr>
      <w:r>
        <w:t>One</w:t>
      </w:r>
      <w:r>
        <w:rPr>
          <w:spacing w:val="3"/>
        </w:rPr>
        <w:t xml:space="preserve"> </w:t>
      </w:r>
      <w:r>
        <w:t>facility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 xml:space="preserve">have </w:t>
      </w:r>
      <w:r>
        <w:rPr>
          <w:lang w:val="en-US"/>
        </w:rPr>
        <w:t>multiple</w:t>
      </w:r>
      <w:r>
        <w:t xml:space="preserve"> film</w:t>
      </w:r>
      <w:r>
        <w:rPr>
          <w:spacing w:val="-1"/>
        </w:rPr>
        <w:t xml:space="preserve"> </w:t>
      </w:r>
      <w:r>
        <w:t>&amp; one</w:t>
      </w:r>
      <w:r>
        <w:rPr>
          <w:spacing w:val="-1"/>
        </w:rPr>
        <w:t xml:space="preserve"> </w:t>
      </w:r>
      <w:r>
        <w:t>film can</w:t>
      </w:r>
      <w:r>
        <w:rPr>
          <w:spacing w:val="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facility.</w:t>
      </w:r>
    </w:p>
    <w:p>
      <w:pPr>
        <w:pStyle w:val="6"/>
        <w:spacing w:line="240" w:lineRule="auto"/>
        <w:ind w:left="0" w:firstLine="0"/>
      </w:pPr>
    </w:p>
    <w:p>
      <w:pPr>
        <w:pStyle w:val="10"/>
        <w:numPr>
          <w:ilvl w:val="0"/>
          <w:numId w:val="4"/>
        </w:numPr>
        <w:tabs>
          <w:tab w:val="left" w:pos="337"/>
        </w:tabs>
        <w:spacing w:before="0" w:after="0" w:line="240" w:lineRule="auto"/>
        <w:ind w:left="336" w:right="0" w:hanging="237"/>
        <w:jc w:val="left"/>
        <w:rPr>
          <w:sz w:val="24"/>
        </w:rPr>
      </w:pPr>
      <w:r>
        <w:rPr>
          <w:sz w:val="24"/>
        </w:rPr>
        <w:t>Facility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recipe</w:t>
      </w:r>
      <w:r>
        <w:rPr>
          <w:spacing w:val="3"/>
          <w:sz w:val="24"/>
        </w:rPr>
        <w:t xml:space="preserve"> </w:t>
      </w:r>
      <w:r>
        <w:rPr>
          <w:sz w:val="24"/>
        </w:rPr>
        <w:t>(many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many relationship)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>
      <w:pPr>
        <w:pStyle w:val="6"/>
        <w:spacing w:line="240" w:lineRule="auto"/>
        <w:ind w:left="100" w:firstLine="0"/>
      </w:pPr>
      <w:r>
        <w:t>One</w:t>
      </w:r>
      <w:r>
        <w:rPr>
          <w:spacing w:val="3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 xml:space="preserve">have </w:t>
      </w:r>
      <w:r>
        <w:rPr>
          <w:lang w:val="en-US"/>
        </w:rPr>
        <w:t>multiple</w:t>
      </w:r>
      <w:r>
        <w:rPr>
          <w:spacing w:val="-1"/>
        </w:rPr>
        <w:t xml:space="preserve"> </w:t>
      </w:r>
      <w:r>
        <w:t>recipe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recipe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facility.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10"/>
        <w:numPr>
          <w:ilvl w:val="0"/>
          <w:numId w:val="4"/>
        </w:numPr>
        <w:tabs>
          <w:tab w:val="left" w:pos="460"/>
        </w:tabs>
        <w:spacing w:before="0" w:after="0" w:line="240" w:lineRule="auto"/>
        <w:ind w:left="459" w:right="0" w:hanging="360"/>
        <w:jc w:val="left"/>
        <w:rPr>
          <w:sz w:val="24"/>
        </w:rPr>
      </w:pPr>
      <w:r>
        <w:rPr>
          <w:sz w:val="24"/>
        </w:rPr>
        <w:t>Facility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2"/>
          <w:sz w:val="24"/>
        </w:rPr>
        <w:t xml:space="preserve"> </w:t>
      </w:r>
      <w:r>
        <w:rPr>
          <w:sz w:val="24"/>
        </w:rPr>
        <w:t>(one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>
      <w:pPr>
        <w:pStyle w:val="6"/>
        <w:spacing w:line="240" w:lineRule="auto"/>
        <w:ind w:left="100" w:firstLine="0"/>
      </w:pPr>
      <w:r>
        <w:t>One</w:t>
      </w:r>
      <w:r>
        <w:rPr>
          <w:spacing w:val="3"/>
        </w:rPr>
        <w:t xml:space="preserve"> </w:t>
      </w:r>
      <w:r>
        <w:t>facility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 multiple machines.</w:t>
      </w:r>
    </w:p>
    <w:p>
      <w:pPr>
        <w:pStyle w:val="6"/>
        <w:spacing w:line="240" w:lineRule="auto"/>
        <w:ind w:left="0" w:firstLine="0"/>
      </w:pPr>
    </w:p>
    <w:p>
      <w:pPr>
        <w:pStyle w:val="10"/>
        <w:numPr>
          <w:ilvl w:val="0"/>
          <w:numId w:val="4"/>
        </w:numPr>
        <w:tabs>
          <w:tab w:val="left" w:pos="460"/>
        </w:tabs>
        <w:spacing w:before="0" w:after="0" w:line="240" w:lineRule="auto"/>
        <w:ind w:left="459" w:right="0" w:hanging="360"/>
        <w:jc w:val="left"/>
        <w:rPr>
          <w:sz w:val="24"/>
        </w:rPr>
      </w:pPr>
      <w:r>
        <w:rPr>
          <w:sz w:val="24"/>
        </w:rPr>
        <w:t>Recipe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Film</w:t>
      </w:r>
      <w:r>
        <w:rPr>
          <w:spacing w:val="-1"/>
          <w:sz w:val="24"/>
        </w:rPr>
        <w:t xml:space="preserve"> </w:t>
      </w:r>
      <w:r>
        <w:rPr>
          <w:sz w:val="24"/>
        </w:rPr>
        <w:t>(many to</w:t>
      </w:r>
      <w:r>
        <w:rPr>
          <w:spacing w:val="2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>
      <w:pPr>
        <w:pStyle w:val="6"/>
        <w:spacing w:line="240" w:lineRule="auto"/>
        <w:ind w:left="100" w:firstLine="0"/>
      </w:pPr>
      <w:r>
        <w:t>One</w:t>
      </w:r>
      <w:r>
        <w:rPr>
          <w:spacing w:val="3"/>
        </w:rPr>
        <w:t xml:space="preserve"> </w:t>
      </w:r>
      <w:r>
        <w:t xml:space="preserve">recipe can have </w:t>
      </w:r>
      <w:r>
        <w:rPr>
          <w:lang w:val="en-US"/>
        </w:rPr>
        <w:t>multiple</w:t>
      </w:r>
      <w:r>
        <w:t xml:space="preserve"> film &amp;</w:t>
      </w:r>
      <w:r>
        <w:rPr>
          <w:spacing w:val="-1"/>
        </w:rPr>
        <w:t xml:space="preserve"> </w:t>
      </w:r>
      <w:r>
        <w:t>one film can</w:t>
      </w:r>
      <w:r>
        <w:rPr>
          <w:spacing w:val="4"/>
        </w:rPr>
        <w:t xml:space="preserve"> </w:t>
      </w:r>
      <w:r>
        <w:t>have multiple</w:t>
      </w:r>
      <w:r>
        <w:rPr>
          <w:spacing w:val="3"/>
        </w:rPr>
        <w:t xml:space="preserve"> </w:t>
      </w:r>
      <w:r>
        <w:t>recipe.</w:t>
      </w:r>
    </w:p>
    <w:p>
      <w:pPr>
        <w:pStyle w:val="6"/>
        <w:spacing w:before="11" w:line="240" w:lineRule="auto"/>
        <w:ind w:left="0" w:firstLine="0"/>
        <w:rPr>
          <w:sz w:val="23"/>
        </w:rPr>
      </w:pPr>
    </w:p>
    <w:p>
      <w:pPr>
        <w:pStyle w:val="10"/>
        <w:numPr>
          <w:ilvl w:val="0"/>
          <w:numId w:val="4"/>
        </w:numPr>
        <w:tabs>
          <w:tab w:val="left" w:pos="460"/>
        </w:tabs>
        <w:spacing w:before="1" w:after="0" w:line="240" w:lineRule="auto"/>
        <w:ind w:left="459" w:right="0" w:hanging="360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recipe</w:t>
      </w:r>
      <w:r>
        <w:rPr>
          <w:spacing w:val="3"/>
          <w:sz w:val="24"/>
        </w:rPr>
        <w:t xml:space="preserve"> </w:t>
      </w:r>
      <w:r>
        <w:rPr>
          <w:sz w:val="24"/>
        </w:rPr>
        <w:t>(many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relationship)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>
      <w:pPr>
        <w:pStyle w:val="6"/>
        <w:spacing w:line="240" w:lineRule="auto"/>
        <w:ind w:left="100" w:firstLine="0"/>
      </w:pPr>
      <w:r>
        <w:t>One</w:t>
      </w:r>
      <w:r>
        <w:rPr>
          <w:spacing w:val="3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 xml:space="preserve">have </w:t>
      </w:r>
      <w:r>
        <w:rPr>
          <w:lang w:val="en-US"/>
        </w:rPr>
        <w:t>multiple</w:t>
      </w:r>
      <w:r>
        <w:rPr>
          <w:spacing w:val="-1"/>
        </w:rPr>
        <w:t xml:space="preserve"> </w:t>
      </w:r>
      <w:r>
        <w:t>recipe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one recipe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machine.</w:t>
      </w:r>
    </w:p>
    <w:sectPr>
      <w:pgSz w:w="12240" w:h="15840"/>
      <w:pgMar w:top="1400" w:right="1700" w:bottom="1720" w:left="1700" w:header="0" w:footer="1535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umesh.pandey" w:date="2023-02-10T18:31:06Z" w:initials="u">
    <w:p w14:paraId="6D826A45">
      <w:pPr>
        <w:pStyle w:val="7"/>
      </w:pPr>
      <w:r>
        <w:rPr>
          <w:rFonts w:hint="default"/>
          <w:lang w:val="en-US"/>
        </w:rPr>
        <w:t>You can also mention the Role wise user access like Super admin / allied admin / user itself</w:t>
      </w:r>
    </w:p>
  </w:comment>
  <w:comment w:id="1" w:author="umesh.pandey" w:date="2023-02-10T18:40:44Z" w:initials="u">
    <w:p w14:paraId="361828B3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For Facility , Add/Update/Delete functionality didn’t mention.</w:t>
      </w:r>
    </w:p>
  </w:comment>
  <w:comment w:id="2" w:author="umesh.pandey" w:date="2023-02-10T18:41:29Z" w:initials="u">
    <w:p w14:paraId="3F9267EC">
      <w:pPr>
        <w:pStyle w:val="7"/>
      </w:pPr>
      <w:r>
        <w:rPr>
          <w:rFonts w:hint="default"/>
          <w:lang w:val="en-US"/>
        </w:rPr>
        <w:t>For Machine, Add/Update/Delete functionality didn’t mention.</w:t>
      </w:r>
    </w:p>
  </w:comment>
  <w:comment w:id="3" w:author="umesh.pandey" w:date="2023-02-10T18:41:47Z" w:initials="u">
    <w:p w14:paraId="7EE13FAE">
      <w:pPr>
        <w:pStyle w:val="7"/>
      </w:pPr>
      <w:r>
        <w:rPr>
          <w:rFonts w:hint="default"/>
          <w:lang w:val="en-US"/>
        </w:rPr>
        <w:t>For Recipe, Add/Update/Delete functionality didn’t mention.</w:t>
      </w:r>
    </w:p>
  </w:comment>
  <w:comment w:id="4" w:author="umesh.pandey" w:date="2023-02-10T18:42:17Z" w:initials="u">
    <w:p w14:paraId="638444A2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For Film, Add/Update/Delete functionality didn’t mention.</w:t>
      </w:r>
    </w:p>
  </w:comment>
  <w:comment w:id="5" w:author="umesh.pandey" w:date="2023-02-10T18:52:28Z" w:initials="u">
    <w:p w14:paraId="638407DD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Dashboard module didn’t mention any where which is the Important module for User perspective</w:t>
      </w:r>
    </w:p>
  </w:comment>
  <w:comment w:id="6" w:author="umesh.pandey" w:date="2023-02-10T18:48:01Z" w:initials="u">
    <w:p w14:paraId="24635368"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Who can create and manage the Company that kind of elplanation seems missing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D826A45" w15:done="0"/>
  <w15:commentEx w15:paraId="361828B3" w15:done="0"/>
  <w15:commentEx w15:paraId="3F9267EC" w15:done="0"/>
  <w15:commentEx w15:paraId="7EE13FAE" w15:done="0"/>
  <w15:commentEx w15:paraId="638444A2" w15:done="0"/>
  <w15:commentEx w15:paraId="638407DD" w15:done="0"/>
  <w15:commentEx w15:paraId="2463536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Leelawadee UI">
    <w:panose1 w:val="020B0502040204020203"/>
    <w:charset w:val="01"/>
    <w:family w:val="swiss"/>
    <w:pitch w:val="default"/>
    <w:sig w:usb0="83000003" w:usb1="00000000" w:usb2="00010000" w:usb3="00000001" w:csb0="000101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 w:firstLine="0"/>
      <w:rPr>
        <w:sz w:val="20"/>
      </w:rPr>
    </w:pPr>
    <w:r>
      <w:pict>
        <v:shape id="_x0000_s4097" o:spid="_x0000_s4097" o:spt="202" type="#_x0000_t202" style="position:absolute;left:0pt;margin-left:300pt;margin-top:704.2pt;height:16.7pt;width:11.9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Leelawadee U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Leelawadee UI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36" w:hanging="237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0" w:hanging="2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2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0" w:hanging="2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0" w:hanging="2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0" w:hanging="2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0" w:hanging="2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0" w:hanging="2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0" w:hanging="237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97" w:hanging="298"/>
        <w:jc w:val="left"/>
      </w:pPr>
      <w:rPr>
        <w:rFonts w:hint="default" w:ascii="Calibri" w:hAnsi="Calibri" w:eastAsia="Calibri" w:cs="Calibri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0" w:hanging="360"/>
      </w:pPr>
      <w:rPr>
        <w:rFonts w:hint="default" w:ascii="Segoe UI Symbol" w:hAnsi="Segoe UI Symbol" w:eastAsia="Segoe UI Symbol" w:cs="Segoe UI Symbol"/>
        <w:w w:val="107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" w:hanging="293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0" w:hanging="360"/>
      </w:pPr>
      <w:rPr>
        <w:rFonts w:hint="default" w:ascii="Segoe UI Symbol" w:hAnsi="Segoe UI Symbol" w:eastAsia="Segoe UI Symbol" w:cs="Segoe UI Symbol"/>
        <w:w w:val="107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397" w:hanging="298"/>
        <w:jc w:val="left"/>
      </w:pPr>
      <w:rPr>
        <w:rFonts w:hint="default" w:ascii="Calibri" w:hAnsi="Calibri" w:eastAsia="Calibri" w:cs="Calibri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0" w:hanging="360"/>
      </w:pPr>
      <w:rPr>
        <w:rFonts w:hint="default" w:ascii="Segoe UI Symbol" w:hAnsi="Segoe UI Symbol" w:eastAsia="Segoe UI Symbol" w:cs="Segoe UI Symbol"/>
        <w:w w:val="107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mesh.pandey">
    <w15:presenceInfo w15:providerId="None" w15:userId="umesh.pand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7D1035"/>
    <w:rsid w:val="02AF7BBD"/>
    <w:rsid w:val="2B65243A"/>
    <w:rsid w:val="349074EA"/>
    <w:rsid w:val="3C1501F3"/>
    <w:rsid w:val="4D7560B4"/>
    <w:rsid w:val="5CF56286"/>
    <w:rsid w:val="5DFB598F"/>
    <w:rsid w:val="609514FC"/>
    <w:rsid w:val="60986E03"/>
    <w:rsid w:val="60D05D52"/>
    <w:rsid w:val="7AF349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Calibri" w:hAnsi="Calibri" w:eastAsia="Calibri" w:cs="Calibri"/>
      <w:b/>
      <w:bCs/>
      <w:sz w:val="26"/>
      <w:szCs w:val="26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line="292" w:lineRule="exact"/>
      <w:ind w:left="397" w:hanging="298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322" w:lineRule="exact"/>
      <w:ind w:left="820"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Title"/>
    <w:basedOn w:val="1"/>
    <w:qFormat/>
    <w:uiPriority w:val="1"/>
    <w:pPr>
      <w:spacing w:before="19"/>
      <w:ind w:left="1422" w:right="142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322" w:lineRule="exact"/>
      <w:ind w:left="82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2023-02-08T07:30:00Z</dcterms:created>
  <dc:creator>hemali.makodiya</dc:creator>
  <cp:lastModifiedBy>umesh.pandey</cp:lastModifiedBy>
  <dcterms:modified xsi:type="dcterms:W3CDTF">2023-02-10T13:25:41Z</dcterms:modified>
  <dc:title>allied_solution_documentation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LastSaved">
    <vt:filetime>2023-02-08T00:00:00Z</vt:filetime>
  </property>
  <property fmtid="{D5CDD505-2E9C-101B-9397-08002B2CF9AE}" pid="4" name="KSOProductBuildVer">
    <vt:lpwstr>1033-11.2.0.11440</vt:lpwstr>
  </property>
  <property fmtid="{D5CDD505-2E9C-101B-9397-08002B2CF9AE}" pid="5" name="ICV">
    <vt:lpwstr>5B9C658B0B4F4DD395767187AED64CDA</vt:lpwstr>
  </property>
</Properties>
</file>